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56A09C">
      <w:pPr>
        <w:pStyle w:val="2"/>
      </w:pPr>
      <w:r>
        <w:t>1. Creating Your First Web API</w:t>
      </w:r>
    </w:p>
    <w:p w14:paraId="02C743C0">
      <w:r>
        <w:t>## Task 1: Creating Your First Web API</w:t>
      </w:r>
    </w:p>
    <w:p w14:paraId="3FE8674E">
      <w:r>
        <w:t>### Objectives:</w:t>
      </w:r>
      <w:r>
        <w:br w:type="textWrapping"/>
      </w:r>
      <w:r>
        <w:t>- Explain RESTful web services, Web API, and Microservice</w:t>
      </w:r>
      <w:r>
        <w:br w:type="textWrapping"/>
      </w:r>
      <w:r>
        <w:t>- Demonstrate creation of a simple WebAPI with Read/Write actions</w:t>
      </w:r>
      <w:r>
        <w:br w:type="textWrapping"/>
      </w:r>
      <w:r>
        <w:t>- Understand HttpRequest/HttpResponse, Action Verbs, Status Codes</w:t>
      </w:r>
      <w:r>
        <w:br w:type="textWrapping"/>
      </w:r>
      <w:r>
        <w:t>- Overview of configuration files</w:t>
      </w:r>
    </w:p>
    <w:p w14:paraId="21859F4E">
      <w:r>
        <w:t>### 1. What is a RESTful Web Service?</w:t>
      </w:r>
      <w:r>
        <w:br w:type="textWrapping"/>
      </w:r>
      <w:r>
        <w:t>RESTful web services are APIs that follow REST architecture principles: stateless, resource-based access using HTTP verbs (GET, POST, PUT, DELETE).</w:t>
      </w:r>
    </w:p>
    <w:p w14:paraId="7F14AD18">
      <w:r>
        <w:t>### 2. What is Web API?</w:t>
      </w:r>
      <w:r>
        <w:br w:type="textWrapping"/>
      </w:r>
      <w:r>
        <w:t>Web API allows communication between client and server over HTTP. It's ideal for creating REST services in .NET.</w:t>
      </w:r>
    </w:p>
    <w:p w14:paraId="6FC32F6E">
      <w:r>
        <w:t>### 3. HTTP Verbs and Status Codes</w:t>
      </w:r>
      <w:r>
        <w:br w:type="textWrapping"/>
      </w:r>
      <w:r>
        <w:t>- `GET` - Retrieve data</w:t>
      </w:r>
      <w:r>
        <w:br w:type="textWrapping"/>
      </w:r>
      <w:r>
        <w:t>- `POST` - Create data</w:t>
      </w:r>
      <w:r>
        <w:br w:type="textWrapping"/>
      </w:r>
      <w:r>
        <w:t>- `PUT` - Update data</w:t>
      </w:r>
      <w:r>
        <w:br w:type="textWrapping"/>
      </w:r>
      <w:r>
        <w:t>- `DELETE` - Remove data</w:t>
      </w:r>
    </w:p>
    <w:p w14:paraId="28A5DC29">
      <w:r>
        <w:t>**Status Codes:**</w:t>
      </w:r>
      <w:r>
        <w:br w:type="textWrapping"/>
      </w:r>
      <w:r>
        <w:t>- `200 OK`: Success</w:t>
      </w:r>
      <w:r>
        <w:br w:type="textWrapping"/>
      </w:r>
      <w:r>
        <w:t>- `400 Bad Request`: Invalid request</w:t>
      </w:r>
      <w:r>
        <w:br w:type="textWrapping"/>
      </w:r>
      <w:r>
        <w:t>- `401 Unauthorized`: Authentication needed</w:t>
      </w:r>
      <w:r>
        <w:br w:type="textWrapping"/>
      </w:r>
      <w:r>
        <w:t>- `500 Internal Server Error`: Server issue</w:t>
      </w:r>
    </w:p>
    <w:p w14:paraId="67F8F3C9">
      <w:r>
        <w:t>### 4. Creating Web API Project (Steps)</w:t>
      </w:r>
      <w:r>
        <w:br w:type="textWrapping"/>
      </w:r>
      <w:r>
        <w:t>1. Open Visual Studio → Create ASP.NET Core Web API project</w:t>
      </w:r>
      <w:r>
        <w:br w:type="textWrapping"/>
      </w:r>
      <w:r>
        <w:t>2. Use API Template → Create ValuesController</w:t>
      </w:r>
      <w:r>
        <w:br w:type="textWrapping"/>
      </w:r>
      <w:r>
        <w:t>3. Run the project → Open Swagger or browser → Check GET output</w:t>
      </w:r>
    </w:p>
    <w:p w14:paraId="5C3AFDE6">
      <w:r>
        <w:t>### 5. Configuration Files</w:t>
      </w:r>
      <w:r>
        <w:br w:type="textWrapping"/>
      </w:r>
      <w:r>
        <w:t>- `Startup.cs` (in .NET 5 or earlier): Configures services &amp; middleware</w:t>
      </w:r>
      <w:r>
        <w:br w:type="textWrapping"/>
      </w:r>
      <w:r>
        <w:t>- `Program.cs` (in .NET 6+): Combines startup and host logic</w:t>
      </w:r>
      <w:r>
        <w:br w:type="textWrapping"/>
      </w:r>
      <w:r>
        <w:t>- `appsettings.json`: Holds config values like DB string</w:t>
      </w:r>
      <w:r>
        <w:br w:type="textWrapping"/>
      </w:r>
      <w:r>
        <w:t>- `launchSettings.json`: Used to set launch URL and profile</w:t>
      </w:r>
    </w:p>
    <w:p w14:paraId="11FE7154">
      <w:pPr>
        <w:pStyle w:val="3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581015" cy="3138170"/>
            <wp:effectExtent l="0" t="0" r="6985" b="1143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3138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ED7E8A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FF0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qFormat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266_ADITI</cp:lastModifiedBy>
  <dcterms:modified xsi:type="dcterms:W3CDTF">2025-07-13T10:15:25Z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CCA5BE02C753419EB81602B0A274E91A_12</vt:lpwstr>
  </property>
</Properties>
</file>