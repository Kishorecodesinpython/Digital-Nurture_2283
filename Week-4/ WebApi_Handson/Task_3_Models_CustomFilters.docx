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424D3">
      <w:pPr>
        <w:pStyle w:val="2"/>
      </w:pPr>
      <w:r>
        <w:t>3. Using Models and Filters</w:t>
      </w:r>
    </w:p>
    <w:p w14:paraId="623FBF0C">
      <w:r>
        <w:t>## Task 3: Using Models and Custom Filters</w:t>
      </w:r>
    </w:p>
    <w:p w14:paraId="70D39596">
      <w:r>
        <w:t>### Objectives:</w:t>
      </w:r>
      <w:r>
        <w:br w:type="textWrapping"/>
      </w:r>
      <w:r>
        <w:t>- Create model classes (Employee, Department, Skill)</w:t>
      </w:r>
      <w:r>
        <w:br w:type="textWrapping"/>
      </w:r>
      <w:r>
        <w:t>- Add action methods using models and `[FromBody]`</w:t>
      </w:r>
      <w:r>
        <w:br w:type="textWrapping"/>
      </w:r>
      <w:r>
        <w:t>- Create and apply custom filters</w:t>
      </w:r>
    </w:p>
    <w:p w14:paraId="6E48D374">
      <w:r>
        <w:t>### 1. Creating Model Classes</w:t>
      </w:r>
      <w:r>
        <w:br w:type="textWrapping"/>
      </w:r>
      <w:r>
        <w:t>Add under `Models/` folder and wrap in namespace:</w:t>
      </w:r>
      <w:r>
        <w:br w:type="textWrapping"/>
      </w:r>
      <w:r>
        <w:t>```csharp</w:t>
      </w:r>
      <w:r>
        <w:br w:type="textWrapping"/>
      </w:r>
      <w:r>
        <w:t>namespace MyWebApiApp.Models</w:t>
      </w:r>
      <w:r>
        <w:br w:type="textWrapping"/>
      </w:r>
      <w:r>
        <w:t>{</w:t>
      </w:r>
      <w:r>
        <w:br w:type="textWrapping"/>
      </w:r>
      <w:r>
        <w:t xml:space="preserve">    public class Department {...}</w:t>
      </w:r>
      <w:r>
        <w:br w:type="textWrapping"/>
      </w:r>
      <w:r>
        <w:t xml:space="preserve">    public class Skill {...}</w:t>
      </w:r>
      <w:r>
        <w:br w:type="textWrapping"/>
      </w:r>
      <w:r>
        <w:t xml:space="preserve">    public class Employee {...}</w:t>
      </w:r>
      <w:r>
        <w:br w:type="textWrapping"/>
      </w:r>
      <w:r>
        <w:t>}</w:t>
      </w:r>
      <w:r>
        <w:br w:type="textWrapping"/>
      </w:r>
      <w:r>
        <w:t>```</w:t>
      </w:r>
    </w:p>
    <w:p w14:paraId="732BD610">
      <w:r>
        <w:t>### 2. Controller Usage with Models</w:t>
      </w:r>
      <w:r>
        <w:br w:type="textWrapping"/>
      </w:r>
      <w:r>
        <w:t>Use `[HttpGet]`, `[HttpPost]`, `[HttpPut]` and return `List&lt;Employee&gt;` or single object.</w:t>
      </w:r>
    </w:p>
    <w:p w14:paraId="5D75BA13">
      <w:r>
        <w:t>### 3. FromBody Explanation</w:t>
      </w:r>
      <w:r>
        <w:br w:type="textWrapping"/>
      </w:r>
      <w:r>
        <w:t>Allows binding the request body JSON to C# model.</w:t>
      </w:r>
    </w:p>
    <w:p w14:paraId="5110C249">
      <w:r>
        <w:t>### 4. Custom Filters</w:t>
      </w:r>
      <w:r>
        <w:br w:type="textWrapping"/>
      </w:r>
      <w:r>
        <w:t>- Create a filter: inherit `ActionFilterAttribute`</w:t>
      </w:r>
      <w:r>
        <w:br w:type="textWrapping"/>
      </w:r>
      <w:r>
        <w:t>- Override `OnActionExecuting()` to validate headers</w:t>
      </w:r>
    </w:p>
    <w:p w14:paraId="7BFA513D">
      <w:r>
        <w:t>### 5. Example: Authorization Filter</w:t>
      </w:r>
      <w:r>
        <w:br w:type="textWrapping"/>
      </w:r>
      <w:r>
        <w:t>```csharp</w:t>
      </w:r>
      <w:r>
        <w:br w:type="textWrapping"/>
      </w:r>
      <w:r>
        <w:t>public class CustomAuthFilter : ActionFilterAttribute</w:t>
      </w:r>
      <w:r>
        <w:br w:type="textWrapping"/>
      </w:r>
      <w:r>
        <w:t>{</w:t>
      </w:r>
      <w:r>
        <w:br w:type="textWrapping"/>
      </w:r>
      <w:r>
        <w:t xml:space="preserve">    public override void OnActionExecuting(ActionExecutingContext context)</w:t>
      </w:r>
      <w:r>
        <w:br w:type="textWrapping"/>
      </w:r>
      <w:r>
        <w:t xml:space="preserve">    {</w:t>
      </w:r>
      <w:r>
        <w:br w:type="textWrapping"/>
      </w:r>
      <w:r>
        <w:t xml:space="preserve">        if (!context.HttpContext.Request.Headers.ContainsKey("Authorization"))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context.Result = new BadRequestObjectResult("Invalid request - No Auth token");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```</w:t>
      </w:r>
      <w:r>
        <w:br w:type="textWrapping"/>
      </w:r>
      <w:r>
        <w:t>Apply with `[TypeFilter(typeof(CustomAuthFilter))]`.</w:t>
      </w:r>
    </w:p>
    <w:p w14:paraId="41F6FF59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59805" cy="3327400"/>
            <wp:effectExtent l="0" t="0" r="1079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12E607">
      <w:pPr>
        <w:pStyle w:val="33"/>
        <w:keepNext w:val="0"/>
        <w:keepLines w:val="0"/>
        <w:widowControl/>
        <w:suppressLineNumbers w:val="0"/>
      </w:pPr>
    </w:p>
    <w:p w14:paraId="6DB5D63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8E2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2025-07-13T10:18:13Z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D342A9F04230496396848067702AA4B3_12</vt:lpwstr>
  </property>
</Properties>
</file>