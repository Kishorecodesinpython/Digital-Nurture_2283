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BD2CC">
      <w:pPr>
        <w:pStyle w:val="2"/>
      </w:pPr>
      <w:r>
        <w:t>5. CORS and JWT Authentication</w:t>
      </w:r>
    </w:p>
    <w:p w14:paraId="2AE1FF89">
      <w:r>
        <w:t>## Task 5: CORS and JWT Authentication</w:t>
      </w:r>
    </w:p>
    <w:p w14:paraId="7F2F138B">
      <w:r>
        <w:t>### Objectives:</w:t>
      </w:r>
      <w:r>
        <w:br w:type="textWrapping"/>
      </w:r>
      <w:r>
        <w:t>- Explain and configure CORS</w:t>
      </w:r>
      <w:r>
        <w:br w:type="textWrapping"/>
      </w:r>
      <w:r>
        <w:t>- Setup JWT Authentication using Bearer tokens</w:t>
      </w:r>
    </w:p>
    <w:p w14:paraId="4E87BBD7">
      <w:r>
        <w:t>### 1. What is CORS?</w:t>
      </w:r>
      <w:r>
        <w:br w:type="textWrapping"/>
      </w:r>
      <w:r>
        <w:t>Cross-Origin Resource Sharing lets frontend apps on different domains call APIs.</w:t>
      </w:r>
    </w:p>
    <w:p w14:paraId="57FF2449">
      <w:r>
        <w:t>### 2. Enable CORS</w:t>
      </w:r>
      <w:r>
        <w:br w:type="textWrapping"/>
      </w:r>
      <w:r>
        <w:t>```csharp</w:t>
      </w:r>
      <w:r>
        <w:br w:type="textWrapping"/>
      </w:r>
      <w:r>
        <w:t>builder.Services.AddCors(options =&gt;</w:t>
      </w:r>
      <w:r>
        <w:br w:type="textWrapping"/>
      </w:r>
      <w:r>
        <w:t>{</w:t>
      </w:r>
      <w:r>
        <w:br w:type="textWrapping"/>
      </w:r>
      <w:r>
        <w:t xml:space="preserve">    options.AddPolicy("AllowAll", builder =&gt; builder.AllowAnyOrigin().AllowAnyMethod().AllowAnyHeader());</w:t>
      </w:r>
      <w:r>
        <w:br w:type="textWrapping"/>
      </w:r>
      <w:r>
        <w:t>});</w:t>
      </w:r>
      <w:r>
        <w:br w:type="textWrapping"/>
      </w:r>
      <w:r>
        <w:t>app.UseCors("AllowAll");</w:t>
      </w:r>
      <w:r>
        <w:br w:type="textWrapping"/>
      </w:r>
      <w:r>
        <w:t>```</w:t>
      </w:r>
    </w:p>
    <w:p w14:paraId="7FC074F6">
      <w:r>
        <w:t>### 3. Add JWT Authentication</w:t>
      </w:r>
      <w:r>
        <w:br w:type="textWrapping"/>
      </w:r>
      <w:r>
        <w:t>Install: `Microsoft.AspNetCore.Authentication.JwtBearer`</w:t>
      </w:r>
    </w:p>
    <w:p w14:paraId="009061DD">
      <w:r>
        <w:t>### 4. In Program.cs or Startup.cs</w:t>
      </w:r>
      <w:r>
        <w:br w:type="textWrapping"/>
      </w:r>
      <w:r>
        <w:t>```csharp</w:t>
      </w:r>
      <w:r>
        <w:br w:type="textWrapping"/>
      </w:r>
      <w:r>
        <w:t>builder.Services.AddAuthentication(...).AddJwtBearer(...);</w:t>
      </w:r>
      <w:r>
        <w:br w:type="textWrapping"/>
      </w:r>
      <w:r>
        <w:t>app.UseAuthentication();</w:t>
      </w:r>
      <w:r>
        <w:br w:type="textWrapping"/>
      </w:r>
      <w:r>
        <w:t>```</w:t>
      </w:r>
    </w:p>
    <w:p w14:paraId="2615E365">
      <w:r>
        <w:t>### 5. Create AuthController</w:t>
      </w:r>
      <w:r>
        <w:br w:type="textWrapping"/>
      </w:r>
      <w:r>
        <w:t>```csharp</w:t>
      </w:r>
      <w:r>
        <w:br w:type="textWrapping"/>
      </w:r>
      <w:r>
        <w:t>[AllowAnonymous]</w:t>
      </w:r>
      <w:r>
        <w:br w:type="textWrapping"/>
      </w:r>
      <w:r>
        <w:t>[Route("auth")]</w:t>
      </w:r>
      <w:r>
        <w:br w:type="textWrapping"/>
      </w:r>
      <w:r>
        <w:t>public class AuthController : ControllerBase</w:t>
      </w:r>
      <w:r>
        <w:br w:type="textWrapping"/>
      </w:r>
      <w:r>
        <w:t>{</w:t>
      </w:r>
      <w:r>
        <w:br w:type="textWrapping"/>
      </w:r>
      <w:r>
        <w:t xml:space="preserve">    [HttpGet]</w:t>
      </w:r>
      <w:r>
        <w:br w:type="textWrapping"/>
      </w:r>
      <w:r>
        <w:t xml:space="preserve">    public string GetToken()</w:t>
      </w:r>
      <w:r>
        <w:br w:type="textWrapping"/>
      </w:r>
      <w:r>
        <w:t xml:space="preserve">    {</w:t>
      </w:r>
      <w:r>
        <w:br w:type="textWrapping"/>
      </w:r>
      <w:r>
        <w:t xml:space="preserve">        // returns JWT with user role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```</w:t>
      </w:r>
    </w:p>
    <w:p w14:paraId="283566E1">
      <w:r>
        <w:t>### 6. Protect Controller with `[Authorize(Roles = "Admin")]`</w:t>
      </w:r>
      <w:r>
        <w:br w:type="textWrapping"/>
      </w:r>
      <w:r>
        <w:t>Test in Postman using `Authorization` header: `Bearer &lt;token&gt;`</w:t>
      </w:r>
    </w:p>
    <w:p w14:paraId="4A4B5819">
      <w:r>
        <w:t>### 7. Handle Expiry and Role Mismatch</w:t>
      </w:r>
      <w:r>
        <w:br w:type="textWrapping"/>
      </w:r>
      <w:r>
        <w:t>- Use roles in `claims`</w:t>
      </w:r>
      <w:r>
        <w:br w:type="textWrapping"/>
      </w:r>
      <w:r>
        <w:t>- Token expires in 2 min (adjustable)</w:t>
      </w:r>
    </w:p>
    <w:p w14:paraId="6315730E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04840" cy="3208020"/>
            <wp:effectExtent l="0" t="0" r="1016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D74F9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F1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2025-07-13T10:19:57Z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A0A5908A48F04E67A9F29609AA37A6FA_12</vt:lpwstr>
  </property>
</Properties>
</file>