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C382A">
      <w:pPr>
        <w:pStyle w:val="2"/>
      </w:pPr>
      <w:r>
        <w:t>Unit Testing with NUnit and Moq - Email Scenario</w:t>
      </w:r>
    </w:p>
    <w:p w14:paraId="5B08C658">
      <w:pPr>
        <w:pStyle w:val="3"/>
      </w:pPr>
      <w:r>
        <w:t>Overview</w:t>
      </w:r>
    </w:p>
    <w:p w14:paraId="41610652">
      <w:r>
        <w:t>This guide demonstrates how to create a unit-testable class library using dependency injection and mock external services like email using Moq and NUnit in C#.</w:t>
      </w:r>
      <w:r>
        <w:br w:type="textWrapping"/>
      </w:r>
      <w:r>
        <w:t>The application mimics sending emails using a class `MailSender` which communicates with an SMTP server. Instead of sending real emails during testing, we mock the `IMailSender` interface.</w:t>
      </w:r>
      <w:r>
        <w:br w:type="textWrapping"/>
      </w:r>
    </w:p>
    <w:p w14:paraId="07F46089">
      <w:pPr>
        <w:pStyle w:val="3"/>
      </w:pPr>
      <w:r>
        <w:t>Project Structure</w:t>
      </w:r>
    </w:p>
    <w:p w14:paraId="7621B054">
      <w:r>
        <w:t>The solution contains three projects:</w:t>
      </w:r>
      <w:r>
        <w:br w:type="textWrapping"/>
      </w:r>
      <w:r>
        <w:t>1. CustomerCommLib - Class Library for core logic</w:t>
      </w:r>
      <w:r>
        <w:br w:type="textWrapping"/>
      </w:r>
      <w:r>
        <w:t>2. CustomerComm.Tests - NUnit test project using Moq</w:t>
      </w:r>
      <w:r>
        <w:br w:type="textWrapping"/>
      </w:r>
      <w:r>
        <w:t>3. CustomerCommApp - Console application with Main() entry point</w:t>
      </w:r>
      <w:r>
        <w:br w:type="textWrapping"/>
      </w:r>
    </w:p>
    <w:p w14:paraId="70B296CE">
      <w:pPr>
        <w:pStyle w:val="3"/>
      </w:pPr>
      <w:r>
        <w:t>CustomerCommLib - Code</w:t>
      </w:r>
    </w:p>
    <w:p w14:paraId="7367C3F7">
      <w:pPr>
        <w:pStyle w:val="156"/>
      </w:pPr>
      <w:r>
        <w:t>IMailSender and MailSender.cs</w:t>
      </w:r>
    </w:p>
    <w:p w14:paraId="19756D30">
      <w:r>
        <w:t>using System.Net;</w:t>
      </w:r>
      <w:r>
        <w:br w:type="textWrapping"/>
      </w:r>
      <w:r>
        <w:t>using System.Net.Mail;</w:t>
      </w:r>
      <w:r>
        <w:br w:type="textWrapping"/>
      </w:r>
      <w:r>
        <w:br w:type="textWrapping"/>
      </w:r>
      <w:r>
        <w:t>namespace CustomerCommLib</w:t>
      </w:r>
      <w:r>
        <w:br w:type="textWrapping"/>
      </w:r>
      <w:r>
        <w:t>{</w:t>
      </w:r>
      <w:r>
        <w:br w:type="textWrapping"/>
      </w:r>
      <w:r>
        <w:t xml:space="preserve">    public interface IMailSender</w:t>
      </w:r>
      <w:r>
        <w:br w:type="textWrapping"/>
      </w:r>
      <w:r>
        <w:t xml:space="preserve">    {</w:t>
      </w:r>
      <w:r>
        <w:br w:type="textWrapping"/>
      </w:r>
      <w:r>
        <w:t xml:space="preserve">        bool SendMail(string toAddress, string message);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class MailSender : IMailSender</w:t>
      </w:r>
      <w:r>
        <w:br w:type="textWrapping"/>
      </w:r>
      <w:r>
        <w:t xml:space="preserve">    {</w:t>
      </w:r>
      <w:r>
        <w:br w:type="textWrapping"/>
      </w:r>
      <w:r>
        <w:t xml:space="preserve">        public bool SendMail(string toAddress, string message)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MailMessage mail = new MailMessage();</w:t>
      </w:r>
      <w:r>
        <w:br w:type="textWrapping"/>
      </w:r>
      <w:r>
        <w:t xml:space="preserve">            SmtpClient smtpServer = new SmtpClient("smtp.gmail.com");</w:t>
      </w:r>
      <w:r>
        <w:br w:type="textWrapping"/>
      </w:r>
      <w:r>
        <w:br w:type="textWrapping"/>
      </w:r>
      <w:r>
        <w:t xml:space="preserve">            mail.From = new MailAddress("your_email_address@gmail.com");</w:t>
      </w:r>
      <w:r>
        <w:br w:type="textWrapping"/>
      </w:r>
      <w:r>
        <w:t xml:space="preserve">            mail.To.Add(toAddress);</w:t>
      </w:r>
      <w:r>
        <w:br w:type="textWrapping"/>
      </w:r>
      <w:r>
        <w:t xml:space="preserve">            mail.Subject = "Test Mail";</w:t>
      </w:r>
      <w:r>
        <w:br w:type="textWrapping"/>
      </w:r>
      <w:r>
        <w:t xml:space="preserve">            mail.Body = message;</w:t>
      </w:r>
      <w:r>
        <w:br w:type="textWrapping"/>
      </w:r>
      <w:r>
        <w:br w:type="textWrapping"/>
      </w:r>
      <w:r>
        <w:t xml:space="preserve">            smtpServer.Port = 587;</w:t>
      </w:r>
      <w:r>
        <w:br w:type="textWrapping"/>
      </w:r>
      <w:r>
        <w:t xml:space="preserve">            smtpServer.Credentials = new NetworkCredential("username", "password");</w:t>
      </w:r>
      <w:r>
        <w:br w:type="textWrapping"/>
      </w:r>
      <w:r>
        <w:t xml:space="preserve">            smtpServer.EnableSsl = true;</w:t>
      </w:r>
      <w:r>
        <w:br w:type="textWrapping"/>
      </w:r>
      <w:r>
        <w:br w:type="textWrapping"/>
      </w:r>
      <w:r>
        <w:t xml:space="preserve">            smtpServer.Send(mail);</w:t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0DE6DEB6">
      <w:pPr>
        <w:pStyle w:val="156"/>
      </w:pPr>
      <w:r>
        <w:t>CustomerComm.cs</w:t>
      </w:r>
    </w:p>
    <w:p w14:paraId="52B551FB">
      <w:r>
        <w:t>namespace CustomerCommLib</w:t>
      </w:r>
      <w:r>
        <w:br w:type="textWrapping"/>
      </w:r>
      <w:r>
        <w:t>{</w:t>
      </w:r>
      <w:r>
        <w:br w:type="textWrapping"/>
      </w:r>
      <w:r>
        <w:t xml:space="preserve">    public class CustomerComm</w:t>
      </w:r>
      <w:r>
        <w:br w:type="textWrapping"/>
      </w:r>
      <w:r>
        <w:t xml:space="preserve">    {</w:t>
      </w:r>
      <w:r>
        <w:br w:type="textWrapping"/>
      </w:r>
      <w:r>
        <w:t xml:space="preserve">        IMailSender _mailSender;</w:t>
      </w:r>
      <w:r>
        <w:br w:type="textWrapping"/>
      </w:r>
      <w:r>
        <w:br w:type="textWrapping"/>
      </w:r>
      <w:r>
        <w:t xml:space="preserve">        public CustomerComm(IMailSender mailSender)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_mailSender = mailSender;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public bool SendMailToCustomer()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_mailSender.SendMail("cust123@abc.com", "Some Message");</w:t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B14F670">
      <w:pPr>
        <w:pStyle w:val="3"/>
      </w:pPr>
      <w:r>
        <w:t>CustomerComm.Tests - Unit Test Code</w:t>
      </w:r>
    </w:p>
    <w:p w14:paraId="4D01A854">
      <w:pPr>
        <w:pStyle w:val="156"/>
      </w:pPr>
      <w:r>
        <w:t>CustomerCommTests.cs</w:t>
      </w:r>
    </w:p>
    <w:p w14:paraId="53FBF0D4">
      <w:r>
        <w:t>using NUnit.Framework;</w:t>
      </w:r>
      <w:r>
        <w:br w:type="textWrapping"/>
      </w:r>
      <w:r>
        <w:t>using Moq;</w:t>
      </w:r>
      <w:r>
        <w:br w:type="textWrapping"/>
      </w:r>
      <w:r>
        <w:t>using CustomerCommLib;</w:t>
      </w:r>
      <w:r>
        <w:br w:type="textWrapping"/>
      </w:r>
      <w:r>
        <w:br w:type="textWrapping"/>
      </w:r>
      <w:r>
        <w:t>namespace CustomerComm.Tests</w:t>
      </w:r>
      <w:r>
        <w:br w:type="textWrapping"/>
      </w:r>
      <w:r>
        <w:t>{</w:t>
      </w:r>
      <w:r>
        <w:br w:type="textWrapping"/>
      </w:r>
      <w:r>
        <w:t xml:space="preserve">    [TestFixture]</w:t>
      </w:r>
      <w:r>
        <w:br w:type="textWrapping"/>
      </w:r>
      <w:r>
        <w:t xml:space="preserve">    public class CustomerCommTests</w:t>
      </w:r>
      <w:r>
        <w:br w:type="textWrapping"/>
      </w:r>
      <w:r>
        <w:t xml:space="preserve">    {</w:t>
      </w:r>
      <w:r>
        <w:br w:type="textWrapping"/>
      </w:r>
      <w:r>
        <w:t xml:space="preserve">        private Mock&lt;IMailSender&gt; _mockMailSender;</w:t>
      </w:r>
      <w:r>
        <w:br w:type="textWrapping"/>
      </w:r>
      <w:r>
        <w:t xml:space="preserve">        private CustomerComm _customerComm;</w:t>
      </w:r>
      <w:r>
        <w:br w:type="textWrapping"/>
      </w:r>
      <w:r>
        <w:br w:type="textWrapping"/>
      </w:r>
      <w:r>
        <w:t xml:space="preserve">        [OneTimeSetUp]</w:t>
      </w:r>
      <w:r>
        <w:br w:type="textWrapping"/>
      </w:r>
      <w:r>
        <w:t xml:space="preserve">        public void Init()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_mockMailSender = new Mock&lt;IMailSender&gt;();</w:t>
      </w:r>
      <w:r>
        <w:br w:type="textWrapping"/>
      </w:r>
      <w:r>
        <w:t xml:space="preserve">            _customerComm = new CustomerComm(_mockMailSender.Object);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[Test]</w:t>
      </w:r>
      <w:r>
        <w:br w:type="textWrapping"/>
      </w:r>
      <w:r>
        <w:t xml:space="preserve">        public void SendMailToCustomer_ShouldReturnTrue()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_mockMailSender.Setup(x =&gt; x.SendMail(It.IsAny&lt;string&gt;(), It.IsAny&lt;string&gt;())).Returns(true);</w:t>
      </w:r>
      <w:r>
        <w:br w:type="textWrapping"/>
      </w:r>
      <w:r>
        <w:br w:type="textWrapping"/>
      </w:r>
      <w:r>
        <w:t xml:space="preserve">            var result = _customerComm.SendMailToCustomer();</w:t>
      </w:r>
      <w:r>
        <w:br w:type="textWrapping"/>
      </w:r>
      <w:r>
        <w:br w:type="textWrapping"/>
      </w:r>
      <w:r>
        <w:t xml:space="preserve">            Assert.IsTrue(result);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DD916BA">
      <w:pPr>
        <w:pStyle w:val="3"/>
      </w:pPr>
      <w:r>
        <w:t>CustomerCommApp - Program.cs</w:t>
      </w:r>
    </w:p>
    <w:p w14:paraId="7AC2D86F">
      <w:r>
        <w:t>using System;</w:t>
      </w:r>
      <w:r>
        <w:br w:type="textWrapping"/>
      </w:r>
      <w:r>
        <w:t>using CustomerCommLib;</w:t>
      </w:r>
      <w:r>
        <w:br w:type="textWrapping"/>
      </w:r>
      <w:r>
        <w:br w:type="textWrapping"/>
      </w:r>
      <w:r>
        <w:t>namespace CustomerCommApp</w:t>
      </w:r>
      <w:r>
        <w:br w:type="textWrapping"/>
      </w:r>
      <w:r>
        <w:t>{</w:t>
      </w:r>
      <w:r>
        <w:br w:type="textWrapping"/>
      </w:r>
      <w:r>
        <w:t xml:space="preserve">    class Program</w:t>
      </w:r>
      <w:r>
        <w:br w:type="textWrapping"/>
      </w:r>
      <w:r>
        <w:t xml:space="preserve">    {</w:t>
      </w:r>
      <w:r>
        <w:br w:type="textWrapping"/>
      </w:r>
      <w:r>
        <w:t xml:space="preserve">        static void Main(string[] args)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IMailSender mailSender = new MailSender(); // Will try to send real email</w:t>
      </w:r>
      <w:r>
        <w:br w:type="textWrapping"/>
      </w:r>
      <w:r>
        <w:t xml:space="preserve">            CustomerComm comm = new CustomerComm(mailSender);</w:t>
      </w:r>
      <w:r>
        <w:br w:type="textWrapping"/>
      </w:r>
      <w:r>
        <w:t xml:space="preserve">            bool result = comm.SendMailToCustomer();</w:t>
      </w:r>
      <w:r>
        <w:br w:type="textWrapping"/>
      </w:r>
      <w:r>
        <w:t xml:space="preserve">            Console.WriteLine("Mail send status: " + result);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65B3BAAD">
      <w:pPr>
        <w:pStyle w:val="3"/>
      </w:pPr>
      <w:r>
        <w:t>NuGet Package Installation</w:t>
      </w:r>
    </w:p>
    <w:p w14:paraId="03B7CFEE">
      <w:r>
        <w:t>For CustomerComm.Tests project:</w:t>
      </w:r>
      <w:r>
        <w:br w:type="textWrapping"/>
      </w:r>
      <w:r>
        <w:t>1. Right-click on the project &gt; Manage NuGet Packages.</w:t>
      </w:r>
      <w:r>
        <w:br w:type="textWrapping"/>
      </w:r>
      <w:r>
        <w:t>2. Install the following:</w:t>
      </w:r>
      <w:r>
        <w:br w:type="textWrapping"/>
      </w:r>
      <w:r>
        <w:t xml:space="preserve">   - NUnit</w:t>
      </w:r>
      <w:r>
        <w:br w:type="textWrapping"/>
      </w:r>
      <w:r>
        <w:t xml:space="preserve">   - NUnit3TestAdapter</w:t>
      </w:r>
      <w:r>
        <w:br w:type="textWrapping"/>
      </w:r>
      <w:r>
        <w:t xml:space="preserve">   - Moq</w:t>
      </w:r>
      <w:r>
        <w:br w:type="textWrapping"/>
      </w:r>
      <w:r>
        <w:br w:type="textWrapping"/>
      </w:r>
      <w:r>
        <w:t>Then rebuild the solution.</w:t>
      </w:r>
      <w:r>
        <w:br w:type="textWrapping"/>
      </w:r>
    </w:p>
    <w:p w14:paraId="275FCEB6"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8 16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619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E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2025-06-28T10:49:49Z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E329AE84D7704D518BAEC3F69FDF403B_12</vt:lpwstr>
  </property>
</Properties>
</file>