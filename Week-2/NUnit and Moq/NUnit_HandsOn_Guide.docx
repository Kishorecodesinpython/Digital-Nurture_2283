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FA1FD5">
      <w:pPr>
        <w:pStyle w:val="36"/>
      </w:pPr>
      <w:r>
        <w:t xml:space="preserve">NUnit Hands-On Project </w:t>
      </w:r>
    </w:p>
    <w:p w14:paraId="54584505">
      <w:pPr>
        <w:pStyle w:val="2"/>
      </w:pPr>
      <w:r>
        <w:t>🧾 Introduction</w:t>
      </w:r>
    </w:p>
    <w:p w14:paraId="3634E04B">
      <w:r>
        <w:t>This document provides a step-by-step guide to building and running unit tests in Visual Studio using NUnit. You'll create a simple calculator class (`CalcLibrary`) and write unit tests for it in a separate test project (`CalculatorTests`).</w:t>
      </w:r>
    </w:p>
    <w:p w14:paraId="7D29B732">
      <w:pPr>
        <w:pStyle w:val="2"/>
      </w:pPr>
      <w:r>
        <w:t>🛠 Tools Required</w:t>
      </w:r>
    </w:p>
    <w:p w14:paraId="1E6C4AAD">
      <w:r>
        <w:t>1. Visual Studio (Community Edition or above)</w:t>
      </w:r>
    </w:p>
    <w:p w14:paraId="5997A496">
      <w:r>
        <w:t>2. NUnit</w:t>
      </w:r>
    </w:p>
    <w:p w14:paraId="01A8C5E4">
      <w:r>
        <w:t>3. NUnit3TestAdapter</w:t>
      </w:r>
    </w:p>
    <w:p w14:paraId="217F9C73">
      <w:r>
        <w:t>4. Microsoft.NET.Test.Sdk</w:t>
      </w:r>
    </w:p>
    <w:p w14:paraId="566A49E3">
      <w:pPr>
        <w:pStyle w:val="2"/>
      </w:pPr>
      <w:r>
        <w:t>📁 Project Structure</w:t>
      </w:r>
    </w:p>
    <w:p w14:paraId="2AE572A5">
      <w:r>
        <w:br w:type="textWrapping"/>
      </w:r>
      <w:r>
        <w:t>Solution 'CalcLibrary'</w:t>
      </w:r>
      <w:r>
        <w:br w:type="textWrapping"/>
      </w:r>
      <w:r>
        <w:t>├── CalcLibrary</w:t>
      </w:r>
      <w:r>
        <w:br w:type="textWrapping"/>
      </w:r>
      <w:r>
        <w:t>│   ├── Calculator.cs</w:t>
      </w:r>
      <w:r>
        <w:br w:type="textWrapping"/>
      </w:r>
      <w:r>
        <w:t>│   └── Program.cs (auto-generated, not used)</w:t>
      </w:r>
      <w:r>
        <w:br w:type="textWrapping"/>
      </w:r>
      <w:r>
        <w:t>└── CalculatorTests</w:t>
      </w:r>
      <w:r>
        <w:br w:type="textWrapping"/>
      </w:r>
      <w:r>
        <w:t xml:space="preserve">    ├── CalculatorTests.cs</w:t>
      </w:r>
      <w:r>
        <w:br w:type="textWrapping"/>
      </w:r>
      <w:r>
        <w:t xml:space="preserve">    └── packages.config</w:t>
      </w:r>
      <w:r>
        <w:br w:type="textWrapping"/>
      </w:r>
    </w:p>
    <w:p w14:paraId="4AB5505A">
      <w:pPr>
        <w:pStyle w:val="2"/>
      </w:pPr>
      <w:r>
        <w:t>📌 CalcLibrary - Calculator.cs</w:t>
      </w:r>
    </w:p>
    <w:p w14:paraId="5DBF096C">
      <w:r>
        <w:t>This file contains the class to be tested.</w:t>
      </w:r>
    </w:p>
    <w:p w14:paraId="1AEE4480">
      <w:pPr>
        <w:pStyle w:val="156"/>
      </w:pPr>
      <w:r>
        <w:br w:type="textWrapping"/>
      </w:r>
      <w:r>
        <w:t>namespace CalcLibrary</w:t>
      </w:r>
      <w:r>
        <w:br w:type="textWrapping"/>
      </w:r>
      <w:r>
        <w:t>{</w:t>
      </w:r>
      <w:r>
        <w:br w:type="textWrapping"/>
      </w:r>
      <w:r>
        <w:t xml:space="preserve">    public class Calculator</w:t>
      </w:r>
      <w:r>
        <w:br w:type="textWrapping"/>
      </w:r>
      <w:r>
        <w:t xml:space="preserve">    {</w:t>
      </w:r>
      <w:r>
        <w:br w:type="textWrapping"/>
      </w:r>
      <w:r>
        <w:t xml:space="preserve">        public int Add(int a, int b)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return a + b;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3FE6A2BB">
      <w:pPr>
        <w:pStyle w:val="2"/>
      </w:pPr>
      <w:r>
        <w:t>🧪 CalculatorTests - CalculatorTests.cs</w:t>
      </w:r>
    </w:p>
    <w:p w14:paraId="5153DA18">
      <w:r>
        <w:t>This file contains NUnit unit test cases for the Calculator class.</w:t>
      </w:r>
    </w:p>
    <w:p w14:paraId="2B5D5FA1">
      <w:pPr>
        <w:pStyle w:val="156"/>
      </w:pPr>
      <w:r>
        <w:br w:type="textWrapping"/>
      </w:r>
      <w:r>
        <w:t>using NUnit.Framework;</w:t>
      </w:r>
      <w:r>
        <w:br w:type="textWrapping"/>
      </w:r>
      <w:r>
        <w:t>using CalcLibrary;</w:t>
      </w:r>
      <w:r>
        <w:br w:type="textWrapping"/>
      </w:r>
      <w:r>
        <w:br w:type="textWrapping"/>
      </w:r>
      <w:r>
        <w:t>namespace CalculatorTests</w:t>
      </w:r>
      <w:r>
        <w:br w:type="textWrapping"/>
      </w:r>
      <w:r>
        <w:t>{</w:t>
      </w:r>
      <w:r>
        <w:br w:type="textWrapping"/>
      </w:r>
      <w:r>
        <w:t xml:space="preserve">    [TestFixture]</w:t>
      </w:r>
      <w:r>
        <w:br w:type="textWrapping"/>
      </w:r>
      <w:r>
        <w:t xml:space="preserve">    public class CalculatorTests</w:t>
      </w:r>
      <w:r>
        <w:br w:type="textWrapping"/>
      </w:r>
      <w:r>
        <w:t xml:space="preserve">    {</w:t>
      </w:r>
      <w:r>
        <w:br w:type="textWrapping"/>
      </w:r>
      <w:r>
        <w:t xml:space="preserve">        private Calculator calculator;</w:t>
      </w:r>
      <w:r>
        <w:br w:type="textWrapping"/>
      </w:r>
      <w:r>
        <w:br w:type="textWrapping"/>
      </w:r>
      <w:r>
        <w:t xml:space="preserve">        [SetUp]</w:t>
      </w:r>
      <w:r>
        <w:br w:type="textWrapping"/>
      </w:r>
      <w:r>
        <w:t xml:space="preserve">        public void Init()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calculator = new Calculator();</w:t>
      </w:r>
      <w:r>
        <w:br w:type="textWrapping"/>
      </w:r>
      <w:r>
        <w:t xml:space="preserve">        }</w:t>
      </w:r>
      <w:r>
        <w:br w:type="textWrapping"/>
      </w:r>
      <w:r>
        <w:br w:type="textWrapping"/>
      </w:r>
      <w:r>
        <w:t xml:space="preserve">        [TearDown]</w:t>
      </w:r>
      <w:r>
        <w:br w:type="textWrapping"/>
      </w:r>
      <w:r>
        <w:t xml:space="preserve">        public void Cleanup()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calculator = null;</w:t>
      </w:r>
      <w:r>
        <w:br w:type="textWrapping"/>
      </w:r>
      <w:r>
        <w:t xml:space="preserve">        }</w:t>
      </w:r>
      <w:r>
        <w:br w:type="textWrapping"/>
      </w:r>
      <w:r>
        <w:br w:type="textWrapping"/>
      </w:r>
      <w:r>
        <w:t xml:space="preserve">        [Test]</w:t>
      </w:r>
      <w:r>
        <w:br w:type="textWrapping"/>
      </w:r>
      <w:r>
        <w:t xml:space="preserve">        public void SimpleAddTest()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int result = calculator.Add(2, 3);</w:t>
      </w:r>
      <w:r>
        <w:br w:type="textWrapping"/>
      </w:r>
      <w:r>
        <w:t xml:space="preserve">            Assert.That(result, Is.EqualTo(5));</w:t>
      </w:r>
      <w:r>
        <w:br w:type="textWrapping"/>
      </w:r>
      <w:r>
        <w:t xml:space="preserve">        }</w:t>
      </w:r>
      <w:r>
        <w:br w:type="textWrapping"/>
      </w:r>
      <w:r>
        <w:br w:type="textWrapping"/>
      </w:r>
      <w:r>
        <w:t xml:space="preserve">        [TestCase(10, 20, 30)]</w:t>
      </w:r>
      <w:r>
        <w:br w:type="textWrapping"/>
      </w:r>
      <w:r>
        <w:t xml:space="preserve">        [TestCase(0, 0, 0)]</w:t>
      </w:r>
      <w:r>
        <w:br w:type="textWrapping"/>
      </w:r>
      <w:r>
        <w:t xml:space="preserve">        [TestCase(-5, -3, -8)]</w:t>
      </w:r>
      <w:r>
        <w:br w:type="textWrapping"/>
      </w:r>
      <w:r>
        <w:t xml:space="preserve">        public void ParameterizedAddTest(int a, int b, int expected)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int result = calculator.Add(a, b);</w:t>
      </w:r>
      <w:r>
        <w:br w:type="textWrapping"/>
      </w:r>
      <w:r>
        <w:t xml:space="preserve">            Assert.That(result, Is.EqualTo(expected));</w:t>
      </w:r>
      <w:r>
        <w:br w:type="textWrapping"/>
      </w:r>
      <w:r>
        <w:t xml:space="preserve">        }</w:t>
      </w:r>
      <w:r>
        <w:br w:type="textWrapping"/>
      </w:r>
      <w:r>
        <w:br w:type="textWrapping"/>
      </w:r>
      <w:r>
        <w:t xml:space="preserve">        [Test, Ignore("Skipping this test for now.")]</w:t>
      </w:r>
      <w:r>
        <w:br w:type="textWrapping"/>
      </w:r>
      <w:r>
        <w:t xml:space="preserve">        public void IgnoredTestExample()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Assert.Fail("This test is ignored.");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12836D3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3083560"/>
            <wp:effectExtent l="0" t="0" r="2540" b="2540"/>
            <wp:docPr id="1" name="Picture 1" descr="Screenshot 2025-06-28 122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8 1221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472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2025-06-28T06:53:31Z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2C25C73837624C878CE8244E641CE813_12</vt:lpwstr>
  </property>
</Properties>
</file>