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31180">
      <w:pPr>
        <w:pStyle w:val="36"/>
      </w:pPr>
      <w:r>
        <w:t>SQL Server: Ranking and Window Functions</w:t>
      </w:r>
    </w:p>
    <w:p w14:paraId="0EC82041">
      <w:pPr>
        <w:pStyle w:val="2"/>
      </w:pPr>
      <w:r>
        <w:t>Overview</w:t>
      </w:r>
    </w:p>
    <w:p w14:paraId="1F19F76A">
      <w:r>
        <w:t>This document demonstrates how to use SQL Server's ranking and window functions such as ROW_NUMBER(), RANK(), and DENSE_RANK() to find the top 3 most expensive products in each category.</w:t>
      </w:r>
    </w:p>
    <w:p w14:paraId="174752FA">
      <w:pPr>
        <w:pStyle w:val="2"/>
      </w:pPr>
      <w:r>
        <w:t>Requirements</w:t>
      </w:r>
    </w:p>
    <w:p w14:paraId="40DD888B">
      <w:r>
        <w:t>- Microsoft SQL Server installed (Express or Developer Edition).</w:t>
      </w:r>
      <w:r>
        <w:br w:type="textWrapping"/>
      </w:r>
      <w:r>
        <w:t>- SQL Server Management Studio (SSMS).</w:t>
      </w:r>
      <w:r>
        <w:br w:type="textWrapping"/>
      </w:r>
      <w:r>
        <w:t>- A GitHub account (for uploading the project).</w:t>
      </w:r>
      <w:r>
        <w:br w:type="textWrapping"/>
      </w:r>
      <w:r>
        <w:t>- Basic familiarity with SQL.</w:t>
      </w:r>
    </w:p>
    <w:p w14:paraId="5E0B035A">
      <w:pPr>
        <w:pStyle w:val="2"/>
      </w:pPr>
      <w:r>
        <w:t>SQL Scripts</w:t>
      </w:r>
    </w:p>
    <w:p w14:paraId="0A083892">
      <w:pPr>
        <w:pStyle w:val="3"/>
      </w:pPr>
      <w:r>
        <w:t>1. Use Existing Database</w:t>
      </w:r>
    </w:p>
    <w:p w14:paraId="32DA9E06">
      <w:r>
        <w:br w:type="textWrapping"/>
      </w:r>
      <w:r>
        <w:t>USE ProductDB;</w:t>
      </w:r>
      <w:r>
        <w:br w:type="textWrapping"/>
      </w:r>
      <w:r>
        <w:t>GO</w:t>
      </w:r>
      <w:r>
        <w:br w:type="textWrapping"/>
      </w:r>
    </w:p>
    <w:p w14:paraId="660A14EB">
      <w:pPr>
        <w:pStyle w:val="3"/>
      </w:pPr>
      <w:r>
        <w:t>2. Drop Table If Exists</w:t>
      </w:r>
    </w:p>
    <w:p w14:paraId="298A3E0A">
      <w:r>
        <w:br w:type="textWrapping"/>
      </w:r>
      <w:r>
        <w:t>DROP TABLE IF EXISTS Products;</w:t>
      </w:r>
      <w:r>
        <w:br w:type="textWrapping"/>
      </w:r>
    </w:p>
    <w:p w14:paraId="59D59C03">
      <w:pPr>
        <w:pStyle w:val="3"/>
      </w:pPr>
      <w:r>
        <w:t>3. Create Products Table</w:t>
      </w:r>
    </w:p>
    <w:p w14:paraId="4911A9F7">
      <w:r>
        <w:br w:type="textWrapping"/>
      </w:r>
      <w:r>
        <w:t>CREATE TABLE Products (</w:t>
      </w:r>
      <w:r>
        <w:br w:type="textWrapping"/>
      </w:r>
      <w:r>
        <w:t xml:space="preserve">    ProductID INT,</w:t>
      </w:r>
      <w:r>
        <w:br w:type="textWrapping"/>
      </w:r>
      <w:r>
        <w:t xml:space="preserve">    ProductName VARCHAR(100),</w:t>
      </w:r>
      <w:r>
        <w:br w:type="textWrapping"/>
      </w:r>
      <w:r>
        <w:t xml:space="preserve">    Category VARCHAR(100),</w:t>
      </w:r>
      <w:r>
        <w:br w:type="textWrapping"/>
      </w:r>
      <w:r>
        <w:t xml:space="preserve">    Price INT</w:t>
      </w:r>
      <w:r>
        <w:br w:type="textWrapping"/>
      </w:r>
      <w:r>
        <w:t>);</w:t>
      </w:r>
      <w:r>
        <w:br w:type="textWrapping"/>
      </w:r>
      <w:r>
        <w:t>GO</w:t>
      </w:r>
      <w:r>
        <w:br w:type="textWrapping"/>
      </w:r>
    </w:p>
    <w:p w14:paraId="03336E20">
      <w:pPr>
        <w:pStyle w:val="3"/>
      </w:pPr>
      <w:r>
        <w:t>4. Insert Sample Data</w:t>
      </w:r>
    </w:p>
    <w:p w14:paraId="2C2F14BB">
      <w:r>
        <w:br w:type="textWrapping"/>
      </w:r>
      <w:r>
        <w:t>INSERT INTO Products VALUES</w:t>
      </w:r>
      <w:r>
        <w:br w:type="textWrapping"/>
      </w:r>
      <w:r>
        <w:t>(1, 'TV', 'Electronics', 50000),</w:t>
      </w:r>
      <w:r>
        <w:br w:type="textWrapping"/>
      </w:r>
      <w:r>
        <w:t>(2, 'Laptop', 'Electronics', 80000),</w:t>
      </w:r>
      <w:r>
        <w:br w:type="textWrapping"/>
      </w:r>
      <w:r>
        <w:t>(3, 'Phone', 'Electronics', 40000),</w:t>
      </w:r>
      <w:r>
        <w:br w:type="textWrapping"/>
      </w:r>
      <w:r>
        <w:t>(4, 'Rice', 'Grocery', 2000),</w:t>
      </w:r>
      <w:r>
        <w:br w:type="textWrapping"/>
      </w:r>
      <w:r>
        <w:t>(5, 'Oil', 'Grocery', 3000),</w:t>
      </w:r>
      <w:r>
        <w:br w:type="textWrapping"/>
      </w:r>
      <w:r>
        <w:t>(6, 'Bread', 'Grocery', 100),</w:t>
      </w:r>
      <w:r>
        <w:br w:type="textWrapping"/>
      </w:r>
      <w:r>
        <w:t>(7, 'Headphones', 'Electronics', 50000),</w:t>
      </w:r>
      <w:r>
        <w:br w:type="textWrapping"/>
      </w:r>
      <w:r>
        <w:t>(8, 'Charger', 'Electronics', 40000);</w:t>
      </w:r>
      <w:r>
        <w:br w:type="textWrapping"/>
      </w:r>
      <w:r>
        <w:t>GO</w:t>
      </w:r>
      <w:r>
        <w:br w:type="textWrapping"/>
      </w:r>
    </w:p>
    <w:p w14:paraId="6D0BB84F">
      <w:pPr>
        <w:pStyle w:val="3"/>
      </w:pPr>
      <w:r>
        <w:t>5. Use ROW_NUMBER()</w:t>
      </w:r>
    </w:p>
    <w:p w14:paraId="4B5FD60C">
      <w:r>
        <w:br w:type="textWrapping"/>
      </w:r>
      <w:r>
        <w:t xml:space="preserve">SELECT </w:t>
      </w:r>
      <w:r>
        <w:br w:type="textWrapping"/>
      </w:r>
      <w:r>
        <w:t xml:space="preserve">    ProductID,</w:t>
      </w:r>
      <w:r>
        <w:br w:type="textWrapping"/>
      </w:r>
      <w:r>
        <w:t xml:space="preserve">    ProductName,</w:t>
      </w:r>
      <w:r>
        <w:br w:type="textWrapping"/>
      </w:r>
      <w:r>
        <w:t xml:space="preserve">    Category,</w:t>
      </w:r>
      <w:r>
        <w:br w:type="textWrapping"/>
      </w:r>
      <w:r>
        <w:t xml:space="preserve">    Price,</w:t>
      </w:r>
      <w:r>
        <w:br w:type="textWrapping"/>
      </w:r>
      <w:r>
        <w:t xml:space="preserve">    ROW_NUMBER() OVER (PARTITION BY Category ORDER BY Price DESC) AS RowNum</w:t>
      </w:r>
      <w:r>
        <w:br w:type="textWrapping"/>
      </w:r>
      <w:r>
        <w:t>FROM Products;</w:t>
      </w:r>
      <w:r>
        <w:br w:type="textWrapping"/>
      </w:r>
    </w:p>
    <w:p w14:paraId="52093834">
      <w:pPr>
        <w:pStyle w:val="3"/>
      </w:pPr>
      <w:r>
        <w:t>6. Use RANK() and DENSE_RANK()</w:t>
      </w:r>
    </w:p>
    <w:p w14:paraId="4492521B">
      <w:r>
        <w:br w:type="textWrapping"/>
      </w:r>
      <w:r>
        <w:t xml:space="preserve">SELECT </w:t>
      </w:r>
      <w:r>
        <w:br w:type="textWrapping"/>
      </w:r>
      <w:r>
        <w:t xml:space="preserve">    ProductID,</w:t>
      </w:r>
      <w:r>
        <w:br w:type="textWrapping"/>
      </w:r>
      <w:r>
        <w:t xml:space="preserve">    ProductName,</w:t>
      </w:r>
      <w:r>
        <w:br w:type="textWrapping"/>
      </w:r>
      <w:r>
        <w:t xml:space="preserve">    Category,</w:t>
      </w:r>
      <w:r>
        <w:br w:type="textWrapping"/>
      </w:r>
      <w:r>
        <w:t xml:space="preserve">    Price,</w:t>
      </w:r>
      <w:r>
        <w:br w:type="textWrapping"/>
      </w:r>
      <w:r>
        <w:t xml:space="preserve">    RANK() OVER (PARTITION BY Category ORDER BY Price DESC) AS RankVal,</w:t>
      </w:r>
      <w:r>
        <w:br w:type="textWrapping"/>
      </w:r>
      <w:r>
        <w:t xml:space="preserve">    DENSE_RANK() OVER (PARTITION BY Category ORDER BY Price DESC) AS DenseRankVal</w:t>
      </w:r>
      <w:r>
        <w:br w:type="textWrapping"/>
      </w:r>
      <w:r>
        <w:t>FROM Products;</w:t>
      </w:r>
      <w:r>
        <w:br w:type="textWrapping"/>
      </w:r>
    </w:p>
    <w:p w14:paraId="65FAD302">
      <w:pPr>
        <w:pStyle w:val="3"/>
      </w:pPr>
      <w:r>
        <w:t>7. Select Top 3 Products Per Category</w:t>
      </w:r>
    </w:p>
    <w:p w14:paraId="0721AD46">
      <w:r>
        <w:br w:type="textWrapping"/>
      </w:r>
      <w:r>
        <w:t>WITH RankedProducts AS (</w:t>
      </w:r>
      <w:r>
        <w:br w:type="textWrapping"/>
      </w:r>
      <w:r>
        <w:t xml:space="preserve">    SELECT </w:t>
      </w:r>
      <w:r>
        <w:br w:type="textWrapping"/>
      </w:r>
      <w:r>
        <w:t xml:space="preserve">        *,</w:t>
      </w:r>
      <w:r>
        <w:br w:type="textWrapping"/>
      </w:r>
      <w:r>
        <w:t xml:space="preserve">        ROW_NUMBER() OVER (PARTITION BY Category ORDER BY Price DESC) AS RowNum</w:t>
      </w:r>
      <w:r>
        <w:br w:type="textWrapping"/>
      </w:r>
      <w:r>
        <w:t xml:space="preserve">    FROM Products</w:t>
      </w:r>
      <w:r>
        <w:br w:type="textWrapping"/>
      </w:r>
      <w:r>
        <w:t>)</w:t>
      </w:r>
      <w:r>
        <w:br w:type="textWrapping"/>
      </w:r>
      <w:r>
        <w:t>SELECT *</w:t>
      </w:r>
      <w:r>
        <w:br w:type="textWrapping"/>
      </w:r>
      <w:r>
        <w:t>FROM RankedProducts</w:t>
      </w:r>
      <w:r>
        <w:br w:type="textWrapping"/>
      </w:r>
      <w:r>
        <w:t>WHERE RowNum &lt;= 3;</w:t>
      </w:r>
      <w:r>
        <w:br w:type="textWrapping"/>
      </w:r>
    </w:p>
    <w:p w14:paraId="14779F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6 22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2240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A4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2" name="Picture 2" descr="Screenshot 2025-06-26 22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224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2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2025-06-26T17:15:12Z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B061765901CB41C7BE15A9DF62BDF7A1_12</vt:lpwstr>
  </property>
</Properties>
</file>