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9235FF">
      <w:pPr>
        <w:pStyle w:val="2"/>
      </w:pPr>
      <w:r>
        <w:t>SQL Server Indexing Exercises</w:t>
      </w:r>
    </w:p>
    <w:p w14:paraId="646A0EFF">
      <w:pPr>
        <w:pStyle w:val="3"/>
      </w:pPr>
      <w:r>
        <w:t>Step 1: Create Database</w:t>
      </w:r>
    </w:p>
    <w:p w14:paraId="347E97F8">
      <w:r>
        <w:rPr>
          <w:rFonts w:ascii="Courier New" w:hAnsi="Courier New"/>
          <w:sz w:val="20"/>
        </w:rPr>
        <w:t>CREATE DATABASE IndexDemoDB;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GO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USE IndexDemoDB;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GO</w:t>
      </w:r>
    </w:p>
    <w:p w14:paraId="33FA4E57">
      <w:pPr>
        <w:pStyle w:val="3"/>
      </w:pPr>
      <w:r>
        <w:t>Step 2: Create Tables</w:t>
      </w:r>
    </w:p>
    <w:p w14:paraId="37142091">
      <w:r>
        <w:rPr>
          <w:rFonts w:ascii="Courier New" w:hAnsi="Courier New"/>
          <w:sz w:val="20"/>
        </w:rPr>
        <w:t>-- Customers Table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CREATE TABLE Customers 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CustomerID INT PRIMARY KEY,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Name VARCHAR(100),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Region VARCHAR(50)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Products Table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CREATE TABLE Products 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ProductID INT PRIMARY KEY,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ProductName VARCHAR(100),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Category VARCHAR(50),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Price DECIMAL(10, 2)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Orders Table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CREATE TABLE Orders 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OrderID INT PRIMARY KEY,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CustomerID INT,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OrderDate DATE,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FOREIGN KEY (CustomerID) REFERENCES Customers(CustomerID)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OrderDetails Table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CREATE TABLE OrderDetails (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OrderDetailID INT PRIMARY KEY,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OrderID INT,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ProductID INT,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Quantity INT,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FOREIGN KEY (OrderID) REFERENCES Orders(OrderID),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FOREIGN KEY (ProductID) REFERENCES Products(ProductID)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);</w:t>
      </w:r>
    </w:p>
    <w:p w14:paraId="399B6631">
      <w:pPr>
        <w:pStyle w:val="3"/>
      </w:pPr>
      <w:r>
        <w:t>Step 3: Insert Sample Data</w:t>
      </w:r>
    </w:p>
    <w:p w14:paraId="19DF7D58">
      <w:r>
        <w:rPr>
          <w:rFonts w:ascii="Courier New" w:hAnsi="Courier New"/>
          <w:sz w:val="20"/>
        </w:rPr>
        <w:t>-- Customers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INSERT INTO Customers (CustomerID, Name, Region) VALUES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(1, 'Alice', 'North'),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(2, 'Bob', 'South'),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(3, 'Charlie', 'East'),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(4, 'David', 'West');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Products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INSERT INTO Products (ProductID, ProductName, Category, Price) VALUES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(1, 'Laptop', 'Electronics', 1200.00),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(2, 'Smartphone', 'Electronics', 800.00),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(3, 'Tablet', 'Electronics', 600.00),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(4, 'Headphones', 'Accessories', 150.00);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Orders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INSERT INTO Orders (OrderID, CustomerID, OrderDate) VALUES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(1, 1, '2023-01-15'),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(2, 2, '2023-02-20'),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(3, 3, '2023-03-25'),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(4, 4, '2023-04-30');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OrderDetails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INSERT INTO OrderDetails (OrderDetailID, OrderID, ProductID, Quantity) VALUES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(1, 1, 1, 1),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(2, 2, 2, 2),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(3, 3, 3, 1),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(4, 4, 4, 3);</w:t>
      </w:r>
    </w:p>
    <w:p w14:paraId="645D5230">
      <w:pPr>
        <w:pStyle w:val="3"/>
      </w:pPr>
      <w:r>
        <w:t>Step 4: Enable Performance Stats (Optional)</w:t>
      </w:r>
    </w:p>
    <w:p w14:paraId="4DA68D79">
      <w:r>
        <w:rPr>
          <w:rFonts w:ascii="Courier New" w:hAnsi="Courier New"/>
          <w:sz w:val="20"/>
        </w:rPr>
        <w:t>SET STATISTICS IO ON;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SET STATISTICS TIME ON;</w:t>
      </w:r>
    </w:p>
    <w:p w14:paraId="23338F29">
      <w:pPr>
        <w:pStyle w:val="3"/>
      </w:pPr>
      <w:r>
        <w:t>Exercise 1: Non-Clustered Index on ProductName</w:t>
      </w:r>
    </w:p>
    <w:p w14:paraId="69BF2106">
      <w:r>
        <w:rPr>
          <w:rFonts w:ascii="Courier New" w:hAnsi="Courier New"/>
          <w:sz w:val="20"/>
        </w:rPr>
        <w:t>-- Before Index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SELECT * FROM Products WHERE ProductName = 'Laptop';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Create Index (drop if exists)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DROP INDEX IF EXISTS IX_Products_ProductName ON Products;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CREATE NONCLUSTERED INDEX IX_Products_ProductName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ON Products(ProductName);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After Index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SELECT * FROM Products WHERE ProductName = 'Laptop';</w:t>
      </w:r>
    </w:p>
    <w:p w14:paraId="09B29184">
      <w:pPr>
        <w:pStyle w:val="3"/>
      </w:pPr>
      <w:r>
        <w:t>Exercise 2: Non-Clustered Index on OrderDate</w:t>
      </w:r>
    </w:p>
    <w:p w14:paraId="7E89E16D">
      <w:r>
        <w:rPr>
          <w:rFonts w:ascii="Courier New" w:hAnsi="Courier New"/>
          <w:sz w:val="20"/>
        </w:rPr>
        <w:t>-- Before Index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SELECT * FROM Orders WHERE OrderDate = '2023-01-15';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Create Index (drop if exists)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DROP INDEX IF EXISTS IX_Orders_OrderDate ON Orders;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CREATE NONCLUSTERED INDEX IX_Orders_OrderDate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ON Orders(OrderDate);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After Index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SELECT * FROM Orders WHERE OrderDate = '2023-01-15';</w:t>
      </w:r>
    </w:p>
    <w:p w14:paraId="3438AA8B">
      <w:pPr>
        <w:pStyle w:val="3"/>
      </w:pPr>
      <w:r>
        <w:t>Exercise 3: Composite Index on CustomerID and OrderDate</w:t>
      </w:r>
    </w:p>
    <w:p w14:paraId="78DEC3DF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-- Before Index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SELECT * FROM Orders WHERE CustomerID = 1 AND OrderDate = '2023-01-15';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Create Composite Index (drop if exists)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DROP INDEX IF EXISTS IX_Orders_CustomerID_OrderDate ON Orders;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CREATE NONCLUSTERED INDEX IX_Orders_CustomerID_OrderDate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ON Orders(CustomerID, OrderDate);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-- After Index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SELECT * FROM Orders WHERE CustomerID = 1 AND OrderDate = '2023-01-15';</w:t>
      </w:r>
    </w:p>
    <w:p w14:paraId="3D53F53B">
      <w:pPr>
        <w:rPr>
          <w:rFonts w:ascii="Courier New" w:hAnsi="Courier New"/>
          <w:sz w:val="20"/>
        </w:rPr>
      </w:pPr>
    </w:p>
    <w:p w14:paraId="66A4AB41">
      <w:pPr>
        <w:rPr>
          <w:rFonts w:hint="default" w:ascii="Courier New" w:hAnsi="Courier New"/>
          <w:sz w:val="20"/>
          <w:lang w:val="en-US"/>
        </w:rPr>
      </w:pPr>
      <w:r>
        <w:rPr>
          <w:rFonts w:hint="default" w:ascii="Courier New" w:hAnsi="Courier New"/>
          <w:sz w:val="20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1" name="Picture 1" descr="Screenshot 2025-06-26 23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6 2308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8EF4">
      <w:pPr>
        <w:rPr>
          <w:rFonts w:hint="default" w:ascii="Courier New" w:hAnsi="Courier New"/>
          <w:sz w:val="20"/>
          <w:lang w:val="en-US"/>
        </w:rPr>
      </w:pPr>
      <w:r>
        <w:rPr>
          <w:rFonts w:hint="default" w:ascii="Courier New" w:hAnsi="Courier New"/>
          <w:sz w:val="20"/>
          <w:lang w:val="en-US"/>
        </w:rPr>
        <w:drawing>
          <wp:inline distT="0" distB="0" distL="114300" distR="114300">
            <wp:extent cx="5483860" cy="3083560"/>
            <wp:effectExtent l="0" t="0" r="2540" b="2540"/>
            <wp:docPr id="2" name="Picture 2" descr="Screenshot 2025-06-26 23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6 2310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2025-06-26T17:43:20Z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AEE7127B2C9F4EC4B9B6AF6DBCE2641C_12</vt:lpwstr>
  </property>
</Properties>
</file>