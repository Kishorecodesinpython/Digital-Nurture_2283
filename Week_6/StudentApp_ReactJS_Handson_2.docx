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5A7333">
      <w:pPr>
        <w:pStyle w:val="37"/>
      </w:pPr>
      <w:r>
        <w:t>ReactJS Hands-On Lab Report - Student Management Portal</w:t>
      </w:r>
    </w:p>
    <w:p w14:paraId="7A2EC553">
      <w:pPr>
        <w:pStyle w:val="2"/>
      </w:pPr>
      <w:r>
        <w:t>Objectives</w:t>
      </w:r>
    </w:p>
    <w:p w14:paraId="638BA83F">
      <w:r>
        <w:br w:type="textWrapping"/>
      </w:r>
      <w:r>
        <w:t>- Explain React components</w:t>
      </w:r>
      <w:r>
        <w:br w:type="textWrapping"/>
      </w:r>
      <w:r>
        <w:t>- Identify the differences between components and JavaScript functions</w:t>
      </w:r>
      <w:r>
        <w:br w:type="textWrapping"/>
      </w:r>
      <w:r>
        <w:t>- Identify the types of components</w:t>
      </w:r>
      <w:r>
        <w:br w:type="textWrapping"/>
      </w:r>
      <w:r>
        <w:t>- Explain class component</w:t>
      </w:r>
      <w:r>
        <w:br w:type="textWrapping"/>
      </w:r>
      <w:r>
        <w:t>- Explain function component</w:t>
      </w:r>
      <w:r>
        <w:br w:type="textWrapping"/>
      </w:r>
      <w:r>
        <w:t>- Define component constructor</w:t>
      </w:r>
      <w:r>
        <w:br w:type="textWrapping"/>
      </w:r>
      <w:r>
        <w:t>- Define render() function</w:t>
      </w:r>
      <w:r>
        <w:br w:type="textWrapping"/>
      </w:r>
    </w:p>
    <w:p w14:paraId="52521C6C">
      <w:pPr>
        <w:pStyle w:val="2"/>
      </w:pPr>
      <w:r>
        <w:t>Concepts and Explanations</w:t>
      </w:r>
    </w:p>
    <w:p w14:paraId="2D2D3384">
      <w:pPr>
        <w:pStyle w:val="3"/>
      </w:pPr>
      <w:r>
        <w:t>React Components</w:t>
      </w:r>
    </w:p>
    <w:p w14:paraId="405903B0">
      <w:r>
        <w:br w:type="textWrapping"/>
      </w:r>
      <w:r>
        <w:t>React components are the building blocks of any React application. A component is a JavaScript function or class that optionally accepts inputs (called props) and returns a React element that describes how a section of the UI should appear.</w:t>
      </w:r>
      <w:r>
        <w:br w:type="textWrapping"/>
      </w:r>
    </w:p>
    <w:p w14:paraId="2BF0DAB3">
      <w:pPr>
        <w:pStyle w:val="3"/>
      </w:pPr>
      <w:r>
        <w:t>Components vs JavaScript Functions</w:t>
      </w:r>
    </w:p>
    <w:p w14:paraId="4BA14A3B">
      <w:r>
        <w:br w:type="textWrapping"/>
      </w:r>
      <w:r>
        <w:t>While both are functions, React components return JSX and are used to render UI. Regular JavaScript functions are used for logical operations, data processing, etc.</w:t>
      </w:r>
      <w:r>
        <w:br w:type="textWrapping"/>
      </w:r>
    </w:p>
    <w:p w14:paraId="0FF3DB4C">
      <w:pPr>
        <w:pStyle w:val="3"/>
      </w:pPr>
      <w:r>
        <w:t>Types of Components</w:t>
      </w:r>
    </w:p>
    <w:p w14:paraId="6179E4A2">
      <w:r>
        <w:br w:type="textWrapping"/>
      </w:r>
      <w:r>
        <w:t>1. Functional Components: Simple JavaScript functions that return JSX.</w:t>
      </w:r>
      <w:r>
        <w:br w:type="textWrapping"/>
      </w:r>
      <w:r>
        <w:t>2. Class Components: ES6 classes that extend React.Component and have additional features like state and lifecycle methods.</w:t>
      </w:r>
      <w:r>
        <w:br w:type="textWrapping"/>
      </w:r>
    </w:p>
    <w:p w14:paraId="58A87A72">
      <w:pPr>
        <w:pStyle w:val="3"/>
      </w:pPr>
      <w:r>
        <w:t>Class Component</w:t>
      </w:r>
    </w:p>
    <w:p w14:paraId="413E228A">
      <w:r>
        <w:br w:type="textWrapping"/>
      </w:r>
      <w:r>
        <w:t>A class component uses ES6 class syntax and must include a render() method that returns JSX.</w:t>
      </w:r>
      <w:r>
        <w:br w:type="textWrapping"/>
      </w:r>
    </w:p>
    <w:p w14:paraId="55B42BBD">
      <w:pPr>
        <w:pStyle w:val="3"/>
      </w:pPr>
      <w:r>
        <w:t>Function Component</w:t>
      </w:r>
    </w:p>
    <w:p w14:paraId="68C8AEF7">
      <w:r>
        <w:br w:type="textWrapping"/>
      </w:r>
      <w:r>
        <w:t>A function component is a simpler way to write components using functions. It returns JSX directly and may use React hooks for state and side effects.</w:t>
      </w:r>
      <w:r>
        <w:br w:type="textWrapping"/>
      </w:r>
    </w:p>
    <w:p w14:paraId="1595A06F">
      <w:pPr>
        <w:pStyle w:val="3"/>
      </w:pPr>
      <w:r>
        <w:t>Component Constructor</w:t>
      </w:r>
    </w:p>
    <w:p w14:paraId="6358D3C5">
      <w:r>
        <w:br w:type="textWrapping"/>
      </w:r>
      <w:r>
        <w:t>In class components, the constructor is used to initialize the component’s state and bind methods.</w:t>
      </w:r>
      <w:r>
        <w:br w:type="textWrapping"/>
      </w:r>
    </w:p>
    <w:p w14:paraId="4723F13F">
      <w:pPr>
        <w:pStyle w:val="3"/>
      </w:pPr>
      <w:r>
        <w:t>render() Function</w:t>
      </w:r>
    </w:p>
    <w:p w14:paraId="5AD07838">
      <w:r>
        <w:br w:type="textWrapping"/>
      </w:r>
      <w:r>
        <w:t>The render() function is required in class components. It returns the JSX that should be rendered.</w:t>
      </w:r>
      <w:r>
        <w:br w:type="textWrapping"/>
      </w:r>
    </w:p>
    <w:p w14:paraId="7EC3ED5B">
      <w:pPr>
        <w:pStyle w:val="2"/>
      </w:pPr>
      <w:r>
        <w:t>Hands-On Lab: Student Management Portal</w:t>
      </w:r>
    </w:p>
    <w:p w14:paraId="32DFFA54">
      <w:r>
        <w:t>Create a React app named 'studentapp' and implement 3 components: Home, About, and Contact.</w:t>
      </w:r>
    </w:p>
    <w:p w14:paraId="53BA4537">
      <w:pPr>
        <w:pStyle w:val="3"/>
      </w:pPr>
      <w:r>
        <w:t>Step-by-Step Instructions</w:t>
      </w:r>
    </w:p>
    <w:p w14:paraId="22CDA226">
      <w:pPr>
        <w:pStyle w:val="29"/>
      </w:pPr>
      <w:r>
        <w:t>1. Open Command Prompt and run: npx create-react-app studentapp</w:t>
      </w:r>
    </w:p>
    <w:p w14:paraId="2641D375">
      <w:pPr>
        <w:pStyle w:val="29"/>
      </w:pPr>
      <w:r>
        <w:t>2. Navigate to the project: cd studentapp</w:t>
      </w:r>
    </w:p>
    <w:p w14:paraId="401C7F6D">
      <w:pPr>
        <w:pStyle w:val="29"/>
      </w:pPr>
      <w:r>
        <w:t>3. Open the project in VS Code: code .</w:t>
      </w:r>
    </w:p>
    <w:p w14:paraId="0F3700C6">
      <w:pPr>
        <w:pStyle w:val="29"/>
      </w:pPr>
      <w:r>
        <w:t>4. Inside the 'src' folder, create a new folder named 'Components'.</w:t>
      </w:r>
    </w:p>
    <w:p w14:paraId="4179C232">
      <w:pPr>
        <w:pStyle w:val="29"/>
      </w:pPr>
      <w:r>
        <w:t>5. Inside 'Components', create three files: Home.js, About.js, Contact.js.</w:t>
      </w:r>
    </w:p>
    <w:p w14:paraId="1A01EF71">
      <w:pPr>
        <w:pStyle w:val="29"/>
      </w:pPr>
      <w:r>
        <w:t>6. Add code to each component file as shown below.</w:t>
      </w:r>
    </w:p>
    <w:p w14:paraId="4F406A8F">
      <w:pPr>
        <w:pStyle w:val="29"/>
      </w:pPr>
      <w:r>
        <w:t>7. Modify App.js to include and render all three components.</w:t>
      </w:r>
    </w:p>
    <w:p w14:paraId="4A5F41AC">
      <w:pPr>
        <w:pStyle w:val="29"/>
      </w:pPr>
      <w:r>
        <w:t>8. Run the project using: npm start</w:t>
      </w:r>
    </w:p>
    <w:p w14:paraId="54345352">
      <w:pPr>
        <w:pStyle w:val="29"/>
      </w:pPr>
      <w:r>
        <w:t>9. Open browser and visit: http://localhost:3000</w:t>
      </w:r>
    </w:p>
    <w:p w14:paraId="1122F002">
      <w:pPr>
        <w:pStyle w:val="3"/>
      </w:pPr>
      <w:r>
        <w:t>Component Code: Home.js</w:t>
      </w:r>
    </w:p>
    <w:p w14:paraId="12DB5A69">
      <w:pPr>
        <w:pStyle w:val="157"/>
      </w:pPr>
      <w:r>
        <w:br w:type="textWrapping"/>
      </w:r>
      <w:r>
        <w:t>import React from 'react';</w:t>
      </w:r>
      <w:r>
        <w:br w:type="textWrapping"/>
      </w:r>
      <w:r>
        <w:br w:type="textWrapping"/>
      </w:r>
      <w:r>
        <w:t>function Home() {</w:t>
      </w:r>
      <w:r>
        <w:br w:type="textWrapping"/>
      </w:r>
      <w:r>
        <w:t xml:space="preserve">  return (</w:t>
      </w:r>
      <w:r>
        <w:br w:type="textWrapping"/>
      </w:r>
      <w:r>
        <w:t xml:space="preserve">    &lt;div&gt;</w:t>
      </w:r>
      <w:r>
        <w:br w:type="textWrapping"/>
      </w:r>
      <w:r>
        <w:t xml:space="preserve">      &lt;h2&gt;Welcome to the Home page of Student Management Portal&lt;/h2&gt;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export default Home;</w:t>
      </w:r>
      <w:r>
        <w:br w:type="textWrapping"/>
      </w:r>
    </w:p>
    <w:p w14:paraId="295D85E5">
      <w:pPr>
        <w:pStyle w:val="3"/>
      </w:pPr>
      <w:r>
        <w:t>Component Code: About.js</w:t>
      </w:r>
    </w:p>
    <w:p w14:paraId="73CEEB91">
      <w:pPr>
        <w:pStyle w:val="157"/>
      </w:pPr>
      <w:r>
        <w:br w:type="textWrapping"/>
      </w:r>
      <w:r>
        <w:t>import React from 'react';</w:t>
      </w:r>
      <w:r>
        <w:br w:type="textWrapping"/>
      </w:r>
      <w:r>
        <w:br w:type="textWrapping"/>
      </w:r>
      <w:r>
        <w:t>function About() {</w:t>
      </w:r>
      <w:r>
        <w:br w:type="textWrapping"/>
      </w:r>
      <w:r>
        <w:t xml:space="preserve">  return (</w:t>
      </w:r>
      <w:r>
        <w:br w:type="textWrapping"/>
      </w:r>
      <w:r>
        <w:t xml:space="preserve">    &lt;div&gt;</w:t>
      </w:r>
      <w:r>
        <w:br w:type="textWrapping"/>
      </w:r>
      <w:r>
        <w:t xml:space="preserve">      &lt;h2&gt;Welcome to the About page of the Student Management Portal&lt;/h2&gt;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export default About;</w:t>
      </w:r>
      <w:r>
        <w:br w:type="textWrapping"/>
      </w:r>
    </w:p>
    <w:p w14:paraId="29E7964D">
      <w:pPr>
        <w:pStyle w:val="3"/>
      </w:pPr>
      <w:r>
        <w:t>Component Code: Contact.js</w:t>
      </w:r>
    </w:p>
    <w:p w14:paraId="1F368A6A">
      <w:pPr>
        <w:pStyle w:val="157"/>
      </w:pPr>
      <w:r>
        <w:br w:type="textWrapping"/>
      </w:r>
      <w:r>
        <w:t>import React from 'react';</w:t>
      </w:r>
      <w:r>
        <w:br w:type="textWrapping"/>
      </w:r>
      <w:r>
        <w:br w:type="textWrapping"/>
      </w:r>
      <w:r>
        <w:t>function Contact() {</w:t>
      </w:r>
      <w:r>
        <w:br w:type="textWrapping"/>
      </w:r>
      <w:r>
        <w:t xml:space="preserve">  return (</w:t>
      </w:r>
      <w:r>
        <w:br w:type="textWrapping"/>
      </w:r>
      <w:r>
        <w:t xml:space="preserve">    &lt;div&gt;</w:t>
      </w:r>
      <w:r>
        <w:br w:type="textWrapping"/>
      </w:r>
      <w:r>
        <w:t xml:space="preserve">      &lt;h2&gt;Welcome to the Contact page of the Student Management Portal&lt;/h2&gt;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export default Contact;</w:t>
      </w:r>
      <w:r>
        <w:br w:type="textWrapping"/>
      </w:r>
    </w:p>
    <w:p w14:paraId="09EFCC39">
      <w:pPr>
        <w:pStyle w:val="3"/>
      </w:pPr>
      <w:r>
        <w:t>Modified App.js Code</w:t>
      </w:r>
    </w:p>
    <w:p w14:paraId="79908380">
      <w:pPr>
        <w:pStyle w:val="157"/>
      </w:pPr>
      <w:r>
        <w:br w:type="textWrapping"/>
      </w:r>
      <w:r>
        <w:t>import React from 'react';</w:t>
      </w:r>
      <w:r>
        <w:br w:type="textWrapping"/>
      </w:r>
      <w:r>
        <w:t>import Home from './Components/Home';</w:t>
      </w:r>
      <w:r>
        <w:br w:type="textWrapping"/>
      </w:r>
      <w:r>
        <w:t>import About from './Components/About';</w:t>
      </w:r>
      <w:r>
        <w:br w:type="textWrapping"/>
      </w:r>
      <w:r>
        <w:t>import Contact from './Components/Contact';</w:t>
      </w:r>
      <w:r>
        <w:br w:type="textWrapping"/>
      </w:r>
      <w:r>
        <w:br w:type="textWrapping"/>
      </w:r>
      <w:r>
        <w:t>function App() {</w:t>
      </w:r>
      <w:r>
        <w:br w:type="textWrapping"/>
      </w:r>
      <w:r>
        <w:t xml:space="preserve">  return (</w:t>
      </w:r>
      <w:r>
        <w:br w:type="textWrapping"/>
      </w:r>
      <w:r>
        <w:t xml:space="preserve">    &lt;div&gt;</w:t>
      </w:r>
      <w:r>
        <w:br w:type="textWrapping"/>
      </w:r>
      <w:r>
        <w:t xml:space="preserve">      &lt;Home /&gt;</w:t>
      </w:r>
      <w:r>
        <w:br w:type="textWrapping"/>
      </w:r>
      <w:r>
        <w:t xml:space="preserve">      &lt;About /&gt;</w:t>
      </w:r>
      <w:r>
        <w:br w:type="textWrapping"/>
      </w:r>
      <w:r>
        <w:t xml:space="preserve">      &lt;Contact /&gt;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export default App;</w:t>
      </w:r>
      <w:r>
        <w:br w:type="textWrapping"/>
      </w:r>
    </w:p>
    <w:p w14:paraId="64627C7F">
      <w:pPr>
        <w:pStyle w:val="3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139180" cy="3452495"/>
            <wp:effectExtent l="0" t="0" r="7620" b="190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9180" cy="3452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CBDFAD">
      <w:pPr>
        <w:pStyle w:val="3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593205" cy="3707765"/>
            <wp:effectExtent l="0" t="0" r="10795" b="63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3205" cy="370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72A13D">
      <w:pPr>
        <w:pStyle w:val="3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527165" cy="3670300"/>
            <wp:effectExtent l="0" t="0" r="635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7165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9A8165E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E25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266_ADITI</cp:lastModifiedBy>
  <dcterms:modified xsi:type="dcterms:W3CDTF">2025-07-26T17:18:03Z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E4009F2B716146DD860C04F24BFAE769_12</vt:lpwstr>
  </property>
</Properties>
</file>