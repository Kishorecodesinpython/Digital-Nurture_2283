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22199">
      <w:pPr>
        <w:pStyle w:val="37"/>
      </w:pPr>
      <w:r>
        <w:t>ReactJS Hands-On Lab Report – Trainers SPA using React Router</w:t>
      </w:r>
    </w:p>
    <w:p w14:paraId="0FD4F1F5">
      <w:pPr>
        <w:pStyle w:val="2"/>
      </w:pPr>
      <w:r>
        <w:t>Objectives</w:t>
      </w:r>
    </w:p>
    <w:p w14:paraId="42465071">
      <w:r>
        <w:br w:type="textWrapping"/>
      </w:r>
      <w:r>
        <w:t>- Explain the need and benefits of React Router</w:t>
      </w:r>
      <w:r>
        <w:br w:type="textWrapping"/>
      </w:r>
      <w:r>
        <w:t>- Identify the Components in React Router</w:t>
      </w:r>
      <w:r>
        <w:br w:type="textWrapping"/>
      </w:r>
      <w:r>
        <w:t>- List the types of Router Components</w:t>
      </w:r>
      <w:r>
        <w:br w:type="textWrapping"/>
      </w:r>
      <w:r>
        <w:t>- Parameter passing via URL</w:t>
      </w:r>
      <w:r>
        <w:br w:type="textWrapping"/>
      </w:r>
    </w:p>
    <w:p w14:paraId="4DADDD61">
      <w:pPr>
        <w:pStyle w:val="2"/>
      </w:pPr>
      <w:r>
        <w:t>In this hands-on lab, you will learn how to:</w:t>
      </w:r>
    </w:p>
    <w:p w14:paraId="203640B8">
      <w:r>
        <w:br w:type="textWrapping"/>
      </w:r>
      <w:r>
        <w:t>- Implement a Simple Navigation Menu</w:t>
      </w:r>
      <w:r>
        <w:br w:type="textWrapping"/>
      </w:r>
      <w:r>
        <w:t>- Add Basic Routes (install, configure)</w:t>
      </w:r>
      <w:r>
        <w:br w:type="textWrapping"/>
      </w:r>
      <w:r>
        <w:t>- Use Routes in React Applications</w:t>
      </w:r>
      <w:r>
        <w:br w:type="textWrapping"/>
      </w:r>
    </w:p>
    <w:p w14:paraId="78E5BA4E">
      <w:pPr>
        <w:pStyle w:val="2"/>
      </w:pPr>
      <w:r>
        <w:t>Prerequisites</w:t>
      </w:r>
    </w:p>
    <w:p w14:paraId="5407F59B">
      <w:r>
        <w:br w:type="textWrapping"/>
      </w:r>
      <w:r>
        <w:t>- Node.js</w:t>
      </w:r>
      <w:r>
        <w:br w:type="textWrapping"/>
      </w:r>
      <w:r>
        <w:t>- NPM (Node Package Manager)</w:t>
      </w:r>
      <w:r>
        <w:br w:type="textWrapping"/>
      </w:r>
      <w:r>
        <w:t>- Visual Studio Code</w:t>
      </w:r>
      <w:r>
        <w:br w:type="textWrapping"/>
      </w:r>
    </w:p>
    <w:p w14:paraId="3B6AB922">
      <w:pPr>
        <w:pStyle w:val="2"/>
      </w:pPr>
      <w:r>
        <w:t>Step-by-Step Instructions</w:t>
      </w:r>
    </w:p>
    <w:p w14:paraId="7A523BA5">
      <w:pPr>
        <w:pStyle w:val="29"/>
      </w:pPr>
      <w:r>
        <w:t>1. Create a new React app using: npx create-react-app trainersapp</w:t>
      </w:r>
    </w:p>
    <w:p w14:paraId="4608A95C">
      <w:pPr>
        <w:pStyle w:val="29"/>
      </w:pPr>
      <w:r>
        <w:t>2. Navigate to the project folder: cd trainersapp</w:t>
      </w:r>
    </w:p>
    <w:p w14:paraId="1B49EC48">
      <w:pPr>
        <w:pStyle w:val="29"/>
      </w:pPr>
      <w:r>
        <w:t>3. Open the project in Visual Studio Code: code .</w:t>
      </w:r>
    </w:p>
    <w:p w14:paraId="61E92968">
      <w:pPr>
        <w:pStyle w:val="29"/>
      </w:pPr>
      <w:r>
        <w:t>4. Create a new file 'Trainer.js' in the 'src' folder and define a Trainer class.</w:t>
      </w:r>
    </w:p>
    <w:p w14:paraId="065621A8">
      <w:pPr>
        <w:pStyle w:val="29"/>
      </w:pPr>
      <w:r>
        <w:t>5. Create a 'TrainersMock.js' file in 'src' folder to define mock trainer data.</w:t>
      </w:r>
    </w:p>
    <w:p w14:paraId="1FF600C2">
      <w:pPr>
        <w:pStyle w:val="29"/>
      </w:pPr>
      <w:r>
        <w:t>6. Install React Router DOM using: npm install react-router-dom</w:t>
      </w:r>
    </w:p>
    <w:p w14:paraId="4F2522A3">
      <w:pPr>
        <w:pStyle w:val="29"/>
      </w:pPr>
      <w:r>
        <w:t>7. Create 'TrainerList.js' component to list trainer names as clickable links.</w:t>
      </w:r>
    </w:p>
    <w:p w14:paraId="57CA4AC7">
      <w:pPr>
        <w:pStyle w:val="29"/>
      </w:pPr>
      <w:r>
        <w:t>8. Create 'Home.js' component for the home page message.</w:t>
      </w:r>
    </w:p>
    <w:p w14:paraId="383D8BF1">
      <w:pPr>
        <w:pStyle w:val="29"/>
      </w:pPr>
      <w:r>
        <w:t>9. Create 'TrainerDetail.js' component to show trainer details using useParams().</w:t>
      </w:r>
    </w:p>
    <w:p w14:paraId="096CE430">
      <w:pPr>
        <w:pStyle w:val="29"/>
      </w:pPr>
      <w:r>
        <w:t>10. Modify 'App.js' to include navigation and define routes using BrowserRouter.</w:t>
      </w:r>
    </w:p>
    <w:p w14:paraId="2D0515F9">
      <w:pPr>
        <w:pStyle w:val="29"/>
      </w:pPr>
      <w:r>
        <w:t>11. Run the application using: npm start and open http://localhost:3000</w:t>
      </w:r>
    </w:p>
    <w:p w14:paraId="5BC037EA">
      <w:pPr>
        <w:pStyle w:val="3"/>
      </w:pPr>
      <w:r>
        <w:t>Code: Trainer.js</w:t>
      </w:r>
    </w:p>
    <w:p w14:paraId="09A269DD">
      <w:pPr>
        <w:pStyle w:val="157"/>
      </w:pPr>
      <w:r>
        <w:br w:type="textWrapping"/>
      </w:r>
      <w:r>
        <w:t>class Trainer {</w:t>
      </w:r>
      <w:r>
        <w:br w:type="textWrapping"/>
      </w:r>
      <w:r>
        <w:t xml:space="preserve">  constructor(trainerId, name, email, phone, technology, skills) {</w:t>
      </w:r>
      <w:r>
        <w:br w:type="textWrapping"/>
      </w:r>
      <w:r>
        <w:t xml:space="preserve">    this.trainerId = trainerId;</w:t>
      </w:r>
      <w:r>
        <w:br w:type="textWrapping"/>
      </w:r>
      <w:r>
        <w:t xml:space="preserve">    this.name = name;</w:t>
      </w:r>
      <w:r>
        <w:br w:type="textWrapping"/>
      </w:r>
      <w:r>
        <w:t xml:space="preserve">    this.email = email;</w:t>
      </w:r>
      <w:r>
        <w:br w:type="textWrapping"/>
      </w:r>
      <w:r>
        <w:t xml:space="preserve">    this.phone = phone;</w:t>
      </w:r>
      <w:r>
        <w:br w:type="textWrapping"/>
      </w:r>
      <w:r>
        <w:t xml:space="preserve">    this.technology = technology;</w:t>
      </w:r>
      <w:r>
        <w:br w:type="textWrapping"/>
      </w:r>
      <w:r>
        <w:t xml:space="preserve">    this.skills = skills;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export default Trainer;</w:t>
      </w:r>
      <w:r>
        <w:br w:type="textWrapping"/>
      </w:r>
    </w:p>
    <w:p w14:paraId="3B473AAC">
      <w:pPr>
        <w:pStyle w:val="3"/>
      </w:pPr>
      <w:r>
        <w:t>Code: TrainersMock.js</w:t>
      </w:r>
    </w:p>
    <w:p w14:paraId="2821CF06">
      <w:pPr>
        <w:pStyle w:val="157"/>
      </w:pPr>
      <w:r>
        <w:br w:type="textWrapping"/>
      </w:r>
      <w:r>
        <w:t>import Trainer from './Trainer';</w:t>
      </w:r>
      <w:r>
        <w:br w:type="textWrapping"/>
      </w:r>
      <w:r>
        <w:br w:type="textWrapping"/>
      </w:r>
      <w:r>
        <w:t>const trainers = [</w:t>
      </w:r>
      <w:r>
        <w:br w:type="textWrapping"/>
      </w:r>
      <w:r>
        <w:t xml:space="preserve">  new Trainer(1, "Aditi Sharma", "aditi@cognizant.com", "9876543210", "React", ["JSX", "Hooks", "Routing"]),</w:t>
      </w:r>
      <w:r>
        <w:br w:type="textWrapping"/>
      </w:r>
      <w:r>
        <w:t xml:space="preserve">  new Trainer(2, "Rohan Mehta", "rohan@cognizant.com", "9876543211", "Java", ["Spring", "JPA", "REST"]),</w:t>
      </w:r>
      <w:r>
        <w:br w:type="textWrapping"/>
      </w:r>
      <w:r>
        <w:t xml:space="preserve">  new Trainer(3, "Priya Verma", "priya@cognizant.com", "9876543212", "Python", ["Flask", "Django", "Pandas"]),</w:t>
      </w:r>
      <w:r>
        <w:br w:type="textWrapping"/>
      </w:r>
      <w:r>
        <w:t>];</w:t>
      </w:r>
      <w:r>
        <w:br w:type="textWrapping"/>
      </w:r>
      <w:r>
        <w:t>export default trainers;</w:t>
      </w:r>
      <w:r>
        <w:br w:type="textWrapping"/>
      </w:r>
    </w:p>
    <w:p w14:paraId="550CE19E">
      <w:pPr>
        <w:pStyle w:val="3"/>
      </w:pPr>
      <w:r>
        <w:t>Code: TrainerList.js</w:t>
      </w:r>
    </w:p>
    <w:p w14:paraId="6658996F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t>import { Link } from 'react-router-dom';</w:t>
      </w:r>
      <w:r>
        <w:br w:type="textWrapping"/>
      </w:r>
      <w:r>
        <w:br w:type="textWrapping"/>
      </w:r>
      <w:r>
        <w:t>function TrainerList({ trainers })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&lt;h2&gt;Trainers List&lt;/h2&gt;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{trainers.map(trainer =&gt; (</w:t>
      </w:r>
      <w:r>
        <w:br w:type="textWrapping"/>
      </w:r>
      <w:r>
        <w:t xml:space="preserve">          &lt;li key={trainer.trainerId}&gt;</w:t>
      </w:r>
      <w:r>
        <w:br w:type="textWrapping"/>
      </w:r>
      <w:r>
        <w:t xml:space="preserve">            &lt;Link to={`/trainers/${trainer.trainerId}`}&gt;{trainer.name}&lt;/Link&gt;</w:t>
      </w:r>
      <w:r>
        <w:br w:type="textWrapping"/>
      </w:r>
      <w:r>
        <w:t xml:space="preserve">          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TrainerList;</w:t>
      </w:r>
      <w:r>
        <w:br w:type="textWrapping"/>
      </w:r>
    </w:p>
    <w:p w14:paraId="13677E59">
      <w:pPr>
        <w:pStyle w:val="3"/>
      </w:pPr>
      <w:r>
        <w:t>Code: Home.js</w:t>
      </w:r>
    </w:p>
    <w:p w14:paraId="0F321265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function Home()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&lt;h2&gt;Welcome to Cognizant Academy Trainer Portal&lt;/h2&gt;</w:t>
      </w:r>
      <w:r>
        <w:br w:type="textWrapping"/>
      </w:r>
      <w:r>
        <w:t xml:space="preserve">      &lt;p&gt;This app helps manage trainer profiles and expertise.&lt;/p&gt;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Home;</w:t>
      </w:r>
      <w:r>
        <w:br w:type="textWrapping"/>
      </w:r>
    </w:p>
    <w:p w14:paraId="6D5A7EF5">
      <w:pPr>
        <w:pStyle w:val="3"/>
      </w:pPr>
      <w:r>
        <w:t>Code: TrainerDetail.js</w:t>
      </w:r>
    </w:p>
    <w:p w14:paraId="610CC6B6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t>import { useParams } from 'react-router-dom';</w:t>
      </w:r>
      <w:r>
        <w:br w:type="textWrapping"/>
      </w:r>
      <w:r>
        <w:t>import trainers from './TrainersMock';</w:t>
      </w:r>
      <w:r>
        <w:br w:type="textWrapping"/>
      </w:r>
      <w:r>
        <w:br w:type="textWrapping"/>
      </w:r>
      <w:r>
        <w:t>function TrainerDetail() {</w:t>
      </w:r>
      <w:r>
        <w:br w:type="textWrapping"/>
      </w:r>
      <w:r>
        <w:t xml:space="preserve">  const { id } = useParams();</w:t>
      </w:r>
      <w:r>
        <w:br w:type="textWrapping"/>
      </w:r>
      <w:r>
        <w:t xml:space="preserve">  const trainer = trainers.find(t =&gt; t.trainerId === parseInt(id));</w:t>
      </w:r>
      <w:r>
        <w:br w:type="textWrapping"/>
      </w:r>
      <w:r>
        <w:br w:type="textWrapping"/>
      </w:r>
      <w:r>
        <w:t xml:space="preserve">  if (!trainer) return &lt;h2&gt;Trainer Not Found&lt;/h2&gt;;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&lt;h2&gt;{trainer.name}'s Details&lt;/h2&gt;</w:t>
      </w:r>
      <w:r>
        <w:br w:type="textWrapping"/>
      </w:r>
      <w:r>
        <w:t xml:space="preserve">      &lt;p&gt;&lt;strong&gt;ID:&lt;/strong&gt; {trainer.trainerId}&lt;/p&gt;</w:t>
      </w:r>
      <w:r>
        <w:br w:type="textWrapping"/>
      </w:r>
      <w:r>
        <w:t xml:space="preserve">      &lt;p&gt;&lt;strong&gt;Email:&lt;/strong&gt; {trainer.email}&lt;/p&gt;</w:t>
      </w:r>
      <w:r>
        <w:br w:type="textWrapping"/>
      </w:r>
      <w:r>
        <w:t xml:space="preserve">      &lt;p&gt;&lt;strong&gt;Phone:&lt;/strong&gt; {trainer.phone}&lt;/p&gt;</w:t>
      </w:r>
      <w:r>
        <w:br w:type="textWrapping"/>
      </w:r>
      <w:r>
        <w:t xml:space="preserve">      &lt;p&gt;&lt;strong&gt;Technology:&lt;/strong&gt; {trainer.technology}&lt;/p&gt;</w:t>
      </w:r>
      <w:r>
        <w:br w:type="textWrapping"/>
      </w:r>
      <w:r>
        <w:t xml:space="preserve">      &lt;p&gt;&lt;strong&gt;Skills:&lt;/strong&gt; {trainer.skills.join(', ')}&lt;/p&gt;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TrainerDetail;</w:t>
      </w:r>
      <w:r>
        <w:br w:type="textWrapping"/>
      </w:r>
    </w:p>
    <w:p w14:paraId="7DE74084">
      <w:pPr>
        <w:pStyle w:val="3"/>
      </w:pPr>
      <w:r>
        <w:t>Code: App.js</w:t>
      </w:r>
    </w:p>
    <w:p w14:paraId="77944564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t>import { BrowserRouter as Router, Routes, Route, Link } from 'react-router-dom';</w:t>
      </w:r>
      <w:r>
        <w:br w:type="textWrapping"/>
      </w:r>
      <w:r>
        <w:t>import Home from './Home';</w:t>
      </w:r>
      <w:r>
        <w:br w:type="textWrapping"/>
      </w:r>
      <w:r>
        <w:t>import TrainerList from './TrainerList';</w:t>
      </w:r>
      <w:r>
        <w:br w:type="textWrapping"/>
      </w:r>
      <w:r>
        <w:t>import TrainerDetail from './TrainerDetail';</w:t>
      </w:r>
      <w:r>
        <w:br w:type="textWrapping"/>
      </w:r>
      <w:r>
        <w:t>import trainers from './TrainersMock';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&lt;Router&gt;</w:t>
      </w:r>
      <w:r>
        <w:br w:type="textWrapping"/>
      </w:r>
      <w:r>
        <w:t xml:space="preserve">      &lt;div&gt;</w:t>
      </w:r>
      <w:r>
        <w:br w:type="textWrapping"/>
      </w:r>
      <w:r>
        <w:t xml:space="preserve">        &lt;nav&gt;</w:t>
      </w:r>
      <w:r>
        <w:br w:type="textWrapping"/>
      </w:r>
      <w:r>
        <w:t xml:space="preserve">          &lt;Link to="/"&gt;Home&lt;/Link&gt; |{" "}</w:t>
      </w:r>
      <w:r>
        <w:br w:type="textWrapping"/>
      </w:r>
      <w:r>
        <w:t xml:space="preserve">          &lt;Link to="/trainers"&gt;Trainers&lt;/Link&gt;</w:t>
      </w:r>
      <w:r>
        <w:br w:type="textWrapping"/>
      </w:r>
      <w:r>
        <w:t xml:space="preserve">        &lt;/nav&gt;</w:t>
      </w:r>
      <w:r>
        <w:br w:type="textWrapping"/>
      </w:r>
      <w:r>
        <w:br w:type="textWrapping"/>
      </w:r>
      <w:r>
        <w:t xml:space="preserve">        &lt;Routes&gt;</w:t>
      </w:r>
      <w:r>
        <w:br w:type="textWrapping"/>
      </w:r>
      <w:r>
        <w:t xml:space="preserve">          &lt;Route path="/" element={&lt;Home /&gt;} /&gt;</w:t>
      </w:r>
      <w:r>
        <w:br w:type="textWrapping"/>
      </w:r>
      <w:r>
        <w:t xml:space="preserve">          &lt;Route path="/trainers" element={&lt;TrainerList trainers={trainers} /&gt;} /&gt;</w:t>
      </w:r>
      <w:r>
        <w:br w:type="textWrapping"/>
      </w:r>
      <w:r>
        <w:t xml:space="preserve">          &lt;Route path="/trainers/:id" element={&lt;TrainerDetail /&gt;} /&gt;</w:t>
      </w:r>
      <w:r>
        <w:br w:type="textWrapping"/>
      </w:r>
      <w:r>
        <w:t xml:space="preserve">        &lt;/Routes&gt;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&lt;/Router&gt;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66482E6B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84390" cy="4039870"/>
            <wp:effectExtent l="0" t="0" r="381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707901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916420" cy="3890010"/>
            <wp:effectExtent l="0" t="0" r="5080" b="889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CD0222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225030" cy="4062730"/>
            <wp:effectExtent l="0" t="0" r="1270" b="12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DCD5CB"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8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2025-07-26T18:17:23Z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0B78F15DF62D4E1C8672CD147B18143F_12</vt:lpwstr>
  </property>
</Properties>
</file>