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97EC5">
      <w:pPr>
        <w:pStyle w:val="37"/>
      </w:pPr>
      <w:r>
        <w:t>ReactJS Hands-On Lab Report – Styling Cohort Dashboard</w:t>
      </w:r>
    </w:p>
    <w:p w14:paraId="4D756C53">
      <w:pPr>
        <w:pStyle w:val="2"/>
      </w:pPr>
      <w:r>
        <w:t>Objectives</w:t>
      </w:r>
    </w:p>
    <w:p w14:paraId="5EF88DE8">
      <w:r>
        <w:br w:type="textWrapping"/>
      </w:r>
      <w:r>
        <w:t>- Understanding the need for styling React components.</w:t>
      </w:r>
      <w:r>
        <w:br w:type="textWrapping"/>
      </w:r>
      <w:r>
        <w:t>- Working with CSS Modules and inline styles.</w:t>
      </w:r>
      <w:r>
        <w:br w:type="textWrapping"/>
      </w:r>
    </w:p>
    <w:p w14:paraId="7D2E773A">
      <w:pPr>
        <w:pStyle w:val="2"/>
      </w:pPr>
      <w:r>
        <w:t>In this hands-on lab, you will learn how to:</w:t>
      </w:r>
    </w:p>
    <w:p w14:paraId="25992AFF">
      <w:r>
        <w:br w:type="textWrapping"/>
      </w:r>
      <w:r>
        <w:t>- Style a React component.</w:t>
      </w:r>
      <w:r>
        <w:br w:type="textWrapping"/>
      </w:r>
      <w:r>
        <w:t>- Define styles using a CSS Module.</w:t>
      </w:r>
      <w:r>
        <w:br w:type="textWrapping"/>
      </w:r>
      <w:r>
        <w:t>- Apply styles to components using className and inline style properties.</w:t>
      </w:r>
      <w:r>
        <w:br w:type="textWrapping"/>
      </w:r>
    </w:p>
    <w:p w14:paraId="08935927">
      <w:pPr>
        <w:pStyle w:val="2"/>
      </w:pPr>
      <w:r>
        <w:t>Prerequisites</w:t>
      </w:r>
    </w:p>
    <w:p w14:paraId="2DEF52EB">
      <w:r>
        <w:br w:type="textWrapping"/>
      </w:r>
      <w:r>
        <w:t>- Node.js</w:t>
      </w:r>
      <w:r>
        <w:br w:type="textWrapping"/>
      </w:r>
      <w:r>
        <w:t>- NPM (Node Package Manager)</w:t>
      </w:r>
      <w:r>
        <w:br w:type="textWrapping"/>
      </w:r>
      <w:r>
        <w:t>- Visual Studio Code</w:t>
      </w:r>
      <w:r>
        <w:br w:type="textWrapping"/>
      </w:r>
    </w:p>
    <w:p w14:paraId="2A818298">
      <w:pPr>
        <w:pStyle w:val="2"/>
      </w:pPr>
      <w:r>
        <w:t>Step-by-Step Instructions</w:t>
      </w:r>
    </w:p>
    <w:p w14:paraId="6D754335">
      <w:pPr>
        <w:pStyle w:val="29"/>
      </w:pPr>
      <w:r>
        <w:t>1. Unzip the provided React application into a folder.</w:t>
      </w:r>
    </w:p>
    <w:p w14:paraId="6A02FEBC">
      <w:pPr>
        <w:pStyle w:val="29"/>
      </w:pPr>
      <w:r>
        <w:t>2. Open Command Prompt and navigate to the project folder.</w:t>
      </w:r>
    </w:p>
    <w:p w14:paraId="7648EB62">
      <w:pPr>
        <w:pStyle w:val="29"/>
      </w:pPr>
      <w:r>
        <w:t>3. Restore the node packages using the command: npm install</w:t>
      </w:r>
    </w:p>
    <w:p w14:paraId="1F06C8DB">
      <w:pPr>
        <w:pStyle w:val="29"/>
      </w:pPr>
      <w:r>
        <w:t>4. Open the application in Visual Studio Code using: code .</w:t>
      </w:r>
    </w:p>
    <w:p w14:paraId="27B4C30F">
      <w:pPr>
        <w:pStyle w:val="29"/>
      </w:pPr>
      <w:r>
        <w:t>5. In the 'src' folder, create a CSS Module named: CohortDetails.module.css</w:t>
      </w:r>
    </w:p>
    <w:p w14:paraId="70B098F5">
      <w:pPr>
        <w:pStyle w:val="29"/>
      </w:pPr>
      <w:r>
        <w:t>6. Define a class named 'box' in the CSS Module with specified styling.</w:t>
      </w:r>
    </w:p>
    <w:p w14:paraId="78A5069A">
      <w:pPr>
        <w:pStyle w:val="29"/>
      </w:pPr>
      <w:r>
        <w:t>7. Use the tag selector for &lt;dt&gt; to style font-weight to 500.</w:t>
      </w:r>
    </w:p>
    <w:p w14:paraId="161AF9E9">
      <w:pPr>
        <w:pStyle w:val="29"/>
      </w:pPr>
      <w:r>
        <w:t>8. Open the component file 'CohortDetails.js' and import the CSS Module.</w:t>
      </w:r>
    </w:p>
    <w:p w14:paraId="47E94709">
      <w:pPr>
        <w:pStyle w:val="29"/>
      </w:pPr>
      <w:r>
        <w:t>9. Apply the 'box' class to the outer &lt;div&gt; using className.</w:t>
      </w:r>
    </w:p>
    <w:p w14:paraId="2540A107">
      <w:pPr>
        <w:pStyle w:val="29"/>
      </w:pPr>
      <w:r>
        <w:t>10. Style the &lt;h3&gt; element using inline styles to reflect cohort status in green or blue.</w:t>
      </w:r>
    </w:p>
    <w:p w14:paraId="10F68A12">
      <w:pPr>
        <w:pStyle w:val="29"/>
      </w:pPr>
      <w:r>
        <w:t>11. Run the application using: npm start and open http://localhost:3000</w:t>
      </w:r>
    </w:p>
    <w:p w14:paraId="065ECDB0">
      <w:pPr>
        <w:pStyle w:val="3"/>
      </w:pPr>
      <w:r>
        <w:t>Code: CohortDetails.module.css</w:t>
      </w:r>
    </w:p>
    <w:p w14:paraId="5B98C7B9">
      <w:pPr>
        <w:pStyle w:val="157"/>
      </w:pPr>
      <w:r>
        <w:br w:type="textWrapping"/>
      </w:r>
      <w:r>
        <w:t>.box {</w:t>
      </w:r>
      <w:r>
        <w:br w:type="textWrapping"/>
      </w:r>
      <w:r>
        <w:t xml:space="preserve">  width: 300px;</w:t>
      </w:r>
      <w:r>
        <w:br w:type="textWrapping"/>
      </w:r>
      <w:r>
        <w:t xml:space="preserve">  display: inline-block;</w:t>
      </w:r>
      <w:r>
        <w:br w:type="textWrapping"/>
      </w:r>
      <w:r>
        <w:t xml:space="preserve">  margin: 10px;</w:t>
      </w:r>
      <w:r>
        <w:br w:type="textWrapping"/>
      </w:r>
      <w:r>
        <w:t xml:space="preserve">  padding: 10px 20px;</w:t>
      </w:r>
      <w:r>
        <w:br w:type="textWrapping"/>
      </w:r>
      <w:r>
        <w:t xml:space="preserve">  border: 1px solid black;</w:t>
      </w:r>
      <w:r>
        <w:br w:type="textWrapping"/>
      </w:r>
      <w:r>
        <w:t xml:space="preserve">  border-radius: 10px;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dt {</w:t>
      </w:r>
      <w:r>
        <w:br w:type="textWrapping"/>
      </w:r>
      <w:r>
        <w:t xml:space="preserve">  font-weight: 500;</w:t>
      </w:r>
      <w:r>
        <w:br w:type="textWrapping"/>
      </w:r>
      <w:r>
        <w:t>}</w:t>
      </w:r>
      <w:r>
        <w:br w:type="textWrapping"/>
      </w:r>
    </w:p>
    <w:p w14:paraId="457FB6D0">
      <w:pPr>
        <w:pStyle w:val="3"/>
      </w:pPr>
      <w:r>
        <w:t>Code: CohortDetails.js</w:t>
      </w:r>
    </w:p>
    <w:p w14:paraId="25BC14B7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t>import styles from './CohortDetails.module.css';</w:t>
      </w:r>
      <w:r>
        <w:br w:type="textWrapping"/>
      </w:r>
      <w:r>
        <w:br w:type="textWrapping"/>
      </w:r>
      <w:r>
        <w:t>function CohortDetails({ cohort })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className={styles.box}&gt;</w:t>
      </w:r>
      <w:r>
        <w:br w:type="textWrapping"/>
      </w:r>
      <w:r>
        <w:t xml:space="preserve">      &lt;h3 style={{ color: cohort.status === 'ongoing' ? 'green' : 'blue' }}&gt;</w:t>
      </w:r>
      <w:r>
        <w:br w:type="textWrapping"/>
      </w:r>
      <w:r>
        <w:t xml:space="preserve">        {cohort.status}</w:t>
      </w:r>
      <w:r>
        <w:br w:type="textWrapping"/>
      </w:r>
      <w:r>
        <w:t xml:space="preserve">      &lt;/h3&gt;</w:t>
      </w:r>
      <w:r>
        <w:br w:type="textWrapping"/>
      </w:r>
      <w:r>
        <w:t xml:space="preserve">      &lt;dl&gt;</w:t>
      </w:r>
      <w:r>
        <w:br w:type="textWrapping"/>
      </w:r>
      <w:r>
        <w:t xml:space="preserve">        &lt;dt&gt;Title&lt;/dt&gt;</w:t>
      </w:r>
      <w:r>
        <w:br w:type="textWrapping"/>
      </w:r>
      <w:r>
        <w:t xml:space="preserve">        &lt;dd&gt;{cohort.title}&lt;/dd&gt;</w:t>
      </w:r>
      <w:r>
        <w:br w:type="textWrapping"/>
      </w:r>
      <w:r>
        <w:br w:type="textWrapping"/>
      </w:r>
      <w:r>
        <w:t xml:space="preserve">        &lt;dt&gt;Mentor&lt;/dt&gt;</w:t>
      </w:r>
      <w:r>
        <w:br w:type="textWrapping"/>
      </w:r>
      <w:r>
        <w:t xml:space="preserve">        &lt;dd&gt;{cohort.mentor}&lt;/dd&gt;</w:t>
      </w:r>
      <w:r>
        <w:br w:type="textWrapping"/>
      </w:r>
      <w:r>
        <w:br w:type="textWrapping"/>
      </w:r>
      <w:r>
        <w:t xml:space="preserve">        &lt;dt&gt;Start Date&lt;/dt&gt;</w:t>
      </w:r>
      <w:r>
        <w:br w:type="textWrapping"/>
      </w:r>
      <w:r>
        <w:t xml:space="preserve">        &lt;dd&gt;{cohort.startDate}&lt;/dd&gt;</w:t>
      </w:r>
      <w:r>
        <w:br w:type="textWrapping"/>
      </w:r>
      <w:r>
        <w:t xml:space="preserve">      &lt;/dl&gt;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CohortDetails;</w:t>
      </w:r>
      <w:r>
        <w:br w:type="textWrapping"/>
      </w:r>
    </w:p>
    <w:p w14:paraId="25E90DDA">
      <w:pPr>
        <w:pStyle w:val="3"/>
      </w:pPr>
      <w:r>
        <w:t>Code: App.js (Usage Example)</w:t>
      </w:r>
    </w:p>
    <w:p w14:paraId="27ACE9ED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t>import CohortDetails from './CohortDetails';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const cohortData = [</w:t>
      </w:r>
      <w:r>
        <w:br w:type="textWrapping"/>
      </w:r>
      <w:r>
        <w:t xml:space="preserve">    { title: "Full Stack Web Dev", mentor: "Aditi Sharma", startDate: "22-Feb-2022", status: "ongoing" },</w:t>
      </w:r>
      <w:r>
        <w:br w:type="textWrapping"/>
      </w:r>
      <w:r>
        <w:t xml:space="preserve">    { title: "Data Science", mentor: "Rohan Mehta", startDate: "10-Sep-2021", status: "completed" },</w:t>
      </w:r>
      <w:r>
        <w:br w:type="textWrapping"/>
      </w:r>
      <w:r>
        <w:t xml:space="preserve">    { title: "React Bootcamp", mentor: "Priya Verma", startDate: "24-Dec-2021", status: "completed" }</w:t>
      </w:r>
      <w:r>
        <w:br w:type="textWrapping"/>
      </w:r>
      <w:r>
        <w:t xml:space="preserve">  ];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&lt;h2&gt;Cohorts Details&lt;/h2&gt;</w:t>
      </w:r>
      <w:r>
        <w:br w:type="textWrapping"/>
      </w:r>
      <w:r>
        <w:t xml:space="preserve">      {cohortData.map((cohort, index) =&gt; (</w:t>
      </w:r>
      <w:r>
        <w:br w:type="textWrapping"/>
      </w:r>
      <w:r>
        <w:t xml:space="preserve">        &lt;CohortDetails key={index} cohort={cohort} /&gt;</w:t>
      </w:r>
      <w:r>
        <w:br w:type="textWrapping"/>
      </w:r>
      <w:r>
        <w:t xml:space="preserve">      ))}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22CE416B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082790" cy="3983355"/>
            <wp:effectExtent l="0" t="0" r="3810" b="44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F2F94B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812915" cy="3831590"/>
            <wp:effectExtent l="0" t="0" r="6985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2915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ED5C27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818630" cy="3830320"/>
            <wp:effectExtent l="0" t="0" r="1270" b="508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BFB90B"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0A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2025-07-26T18:03:04Z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894666DD4A5C462B91922DD27D1567CF_12</vt:lpwstr>
  </property>
</Properties>
</file>