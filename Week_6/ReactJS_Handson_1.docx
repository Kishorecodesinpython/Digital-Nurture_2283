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14D636">
      <w:pPr>
        <w:pStyle w:val="37"/>
      </w:pPr>
      <w:r>
        <w:t>ReactJS Hands-On Lab Report</w:t>
      </w:r>
    </w:p>
    <w:p w14:paraId="0BEE27D2">
      <w:pPr>
        <w:pStyle w:val="2"/>
      </w:pPr>
      <w:r>
        <w:t>Objectives</w:t>
      </w:r>
    </w:p>
    <w:p w14:paraId="7026B105">
      <w:r>
        <w:br w:type="textWrapping"/>
      </w:r>
      <w:r>
        <w:t>- Define SPA and its benefits</w:t>
      </w:r>
      <w:r>
        <w:br w:type="textWrapping"/>
      </w:r>
      <w:r>
        <w:t>- Define React and identify its working</w:t>
      </w:r>
      <w:r>
        <w:br w:type="textWrapping"/>
      </w:r>
      <w:r>
        <w:t>- Identify the differences between SPA and MPA</w:t>
      </w:r>
      <w:r>
        <w:br w:type="textWrapping"/>
      </w:r>
      <w:r>
        <w:t>- Explain Pros &amp; Cons of Single-Page Application</w:t>
      </w:r>
      <w:r>
        <w:br w:type="textWrapping"/>
      </w:r>
      <w:r>
        <w:t>- Explain about React</w:t>
      </w:r>
      <w:r>
        <w:br w:type="textWrapping"/>
      </w:r>
      <w:r>
        <w:t>- Define Virtual DOM</w:t>
      </w:r>
      <w:r>
        <w:br w:type="textWrapping"/>
      </w:r>
      <w:r>
        <w:t>- Explain Features of React</w:t>
      </w:r>
      <w:r>
        <w:br w:type="textWrapping"/>
      </w:r>
    </w:p>
    <w:p w14:paraId="40B03B73">
      <w:pPr>
        <w:pStyle w:val="2"/>
      </w:pPr>
      <w:r>
        <w:t>Single-Page Application (SPA) vs Multi-Page Application (MPA)</w:t>
      </w:r>
    </w:p>
    <w:p w14:paraId="2F97AEF6">
      <w:pPr>
        <w:pStyle w:val="3"/>
      </w:pPr>
      <w:r>
        <w:t>What is SPA?</w:t>
      </w:r>
    </w:p>
    <w:p w14:paraId="63C01170">
      <w:r>
        <w:br w:type="textWrapping"/>
      </w:r>
      <w:r>
        <w:t>SPA (Single-Page Application) is a type of web application that interacts with the user by dynamically rewriting the current page rather than loading entire new pages from the server. Examples: Gmail, Facebook, Twitter.</w:t>
      </w:r>
      <w:r>
        <w:br w:type="textWrapping"/>
      </w:r>
    </w:p>
    <w:p w14:paraId="4D4F4223">
      <w:pPr>
        <w:pStyle w:val="3"/>
      </w:pPr>
      <w:r>
        <w:t>Benefits of SPA</w:t>
      </w:r>
    </w:p>
    <w:p w14:paraId="0CCDEC39">
      <w:r>
        <w:br w:type="textWrapping"/>
      </w:r>
      <w:r>
        <w:t>- Faster page load after the initial load</w:t>
      </w:r>
      <w:r>
        <w:br w:type="textWrapping"/>
      </w:r>
      <w:r>
        <w:t>- Better user experience</w:t>
      </w:r>
      <w:r>
        <w:br w:type="textWrapping"/>
      </w:r>
      <w:r>
        <w:t>- Reduced server load</w:t>
      </w:r>
      <w:r>
        <w:br w:type="textWrapping"/>
      </w:r>
      <w:r>
        <w:t>- Easier mobile optimization</w:t>
      </w:r>
      <w:r>
        <w:br w:type="textWrapping"/>
      </w:r>
    </w:p>
    <w:p w14:paraId="09CE33D9">
      <w:pPr>
        <w:pStyle w:val="3"/>
      </w:pPr>
      <w:r>
        <w:t>What is MPA?</w:t>
      </w:r>
    </w:p>
    <w:p w14:paraId="4752D890">
      <w:r>
        <w:br w:type="textWrapping"/>
      </w:r>
      <w:r>
        <w:t>MPA (Multi-Page Application) loads a new HTML page from the server every time the user interacts with the app. Examples: Amazon, Flipkart.</w:t>
      </w:r>
      <w:r>
        <w:br w:type="textWrapping"/>
      </w:r>
    </w:p>
    <w:p w14:paraId="49F4A5A7">
      <w:pPr>
        <w:pStyle w:val="3"/>
      </w:pPr>
      <w:r>
        <w:t>Differences Between SPA and MPA</w:t>
      </w:r>
    </w:p>
    <w:p w14:paraId="5DBAAB89">
      <w:r>
        <w:br w:type="textWrapping"/>
      </w:r>
      <w:r>
        <w:t>- SPA loads a single HTML page and dynamically updates, while MPA loads a new page every time.</w:t>
      </w:r>
      <w:r>
        <w:br w:type="textWrapping"/>
      </w:r>
      <w:r>
        <w:t>- SPA is faster after initial load; MPA is slower due to frequent page reloads.</w:t>
      </w:r>
      <w:r>
        <w:br w:type="textWrapping"/>
      </w:r>
      <w:r>
        <w:t>- SPA is ideal for dynamic platforms; MPA is better for SEO.</w:t>
      </w:r>
      <w:r>
        <w:br w:type="textWrapping"/>
      </w:r>
    </w:p>
    <w:p w14:paraId="385605A5">
      <w:pPr>
        <w:pStyle w:val="2"/>
      </w:pPr>
      <w:r>
        <w:t>Pros and Cons of Single-Page Application</w:t>
      </w:r>
    </w:p>
    <w:p w14:paraId="40948E41">
      <w:r>
        <w:br w:type="textWrapping"/>
      </w:r>
      <w:r>
        <w:t>Pros:</w:t>
      </w:r>
      <w:r>
        <w:br w:type="textWrapping"/>
      </w:r>
      <w:r>
        <w:t>- Smooth user experience</w:t>
      </w:r>
      <w:r>
        <w:br w:type="textWrapping"/>
      </w:r>
      <w:r>
        <w:t>- Fast interactions after first load</w:t>
      </w:r>
      <w:r>
        <w:br w:type="textWrapping"/>
      </w:r>
      <w:r>
        <w:t>- Efficient for dynamic platforms</w:t>
      </w:r>
      <w:r>
        <w:br w:type="textWrapping"/>
      </w:r>
      <w:r>
        <w:br w:type="textWrapping"/>
      </w:r>
      <w:r>
        <w:t>Cons:</w:t>
      </w:r>
      <w:r>
        <w:br w:type="textWrapping"/>
      </w:r>
      <w:r>
        <w:t>- SEO limitations</w:t>
      </w:r>
      <w:r>
        <w:br w:type="textWrapping"/>
      </w:r>
      <w:r>
        <w:t>- Initial load time may be longer</w:t>
      </w:r>
      <w:r>
        <w:br w:type="textWrapping"/>
      </w:r>
      <w:r>
        <w:t>- JavaScript heavily required</w:t>
      </w:r>
      <w:r>
        <w:br w:type="textWrapping"/>
      </w:r>
    </w:p>
    <w:p w14:paraId="6712BD3A">
      <w:pPr>
        <w:pStyle w:val="2"/>
      </w:pPr>
      <w:r>
        <w:t>React and Virtual DOM</w:t>
      </w:r>
    </w:p>
    <w:p w14:paraId="38A888F4">
      <w:pPr>
        <w:pStyle w:val="3"/>
      </w:pPr>
      <w:r>
        <w:t>What is React?</w:t>
      </w:r>
    </w:p>
    <w:p w14:paraId="34B60A03">
      <w:r>
        <w:br w:type="textWrapping"/>
      </w:r>
      <w:r>
        <w:t>React is a JavaScript library developed by Facebook for building user interfaces. It allows developers to create large web applications that can update and render efficiently.</w:t>
      </w:r>
      <w:r>
        <w:br w:type="textWrapping"/>
      </w:r>
    </w:p>
    <w:p w14:paraId="11C6F6A5">
      <w:pPr>
        <w:pStyle w:val="3"/>
      </w:pPr>
      <w:r>
        <w:t>What is Virtual DOM?</w:t>
      </w:r>
    </w:p>
    <w:p w14:paraId="3900A1DA">
      <w:r>
        <w:br w:type="textWrapping"/>
      </w:r>
      <w:r>
        <w:t>The Virtual DOM is a lightweight JavaScript representation of the actual DOM. React updates the Virtual DOM first, compares it with the previous state, and then efficiently updates the actual DOM, improving performance.</w:t>
      </w:r>
      <w:r>
        <w:br w:type="textWrapping"/>
      </w:r>
    </w:p>
    <w:p w14:paraId="1A815743">
      <w:pPr>
        <w:pStyle w:val="3"/>
      </w:pPr>
      <w:r>
        <w:t>Features of React</w:t>
      </w:r>
    </w:p>
    <w:p w14:paraId="055D2FB6">
      <w:r>
        <w:br w:type="textWrapping"/>
      </w:r>
      <w:r>
        <w:t>- Component-Based Architecture</w:t>
      </w:r>
      <w:r>
        <w:br w:type="textWrapping"/>
      </w:r>
      <w:r>
        <w:t>- Virtual DOM for performance</w:t>
      </w:r>
      <w:r>
        <w:br w:type="textWrapping"/>
      </w:r>
      <w:r>
        <w:t>- Unidirectional Data Flow</w:t>
      </w:r>
      <w:r>
        <w:br w:type="textWrapping"/>
      </w:r>
      <w:r>
        <w:t>- JSX Syntax (HTML + JavaScript)</w:t>
      </w:r>
      <w:r>
        <w:br w:type="textWrapping"/>
      </w:r>
      <w:r>
        <w:t>- Strong community and ecosystem</w:t>
      </w:r>
      <w:r>
        <w:br w:type="textWrapping"/>
      </w:r>
    </w:p>
    <w:p w14:paraId="07FFEDFC">
      <w:pPr>
        <w:pStyle w:val="2"/>
      </w:pPr>
      <w:r>
        <w:t>Hands-On Lab: Creating a React App</w:t>
      </w:r>
    </w:p>
    <w:p w14:paraId="3A2267E2">
      <w:r>
        <w:t>Follow these steps to create a simple React application displaying a heading.</w:t>
      </w:r>
    </w:p>
    <w:p w14:paraId="442E9E45">
      <w:pPr>
        <w:pStyle w:val="3"/>
      </w:pPr>
      <w:r>
        <w:t>Step-by-Step Instructions</w:t>
      </w:r>
    </w:p>
    <w:p w14:paraId="4D5AC22F">
      <w:pPr>
        <w:pStyle w:val="29"/>
      </w:pPr>
      <w:r>
        <w:t>1. Install Node.js and npm from: https://nodejs.org/en/download/</w:t>
      </w:r>
    </w:p>
    <w:p w14:paraId="5FA42AD7">
      <w:pPr>
        <w:pStyle w:val="29"/>
      </w:pPr>
      <w:r>
        <w:t>2. Install Visual Studio Code from: https://code.visualstudio.com/</w:t>
      </w:r>
    </w:p>
    <w:p w14:paraId="4F17B618">
      <w:pPr>
        <w:pStyle w:val="29"/>
      </w:pPr>
      <w:r>
        <w:t>3. Open command prompt and run: npm install -g create-react-app</w:t>
      </w:r>
    </w:p>
    <w:p w14:paraId="1283C561">
      <w:pPr>
        <w:pStyle w:val="29"/>
      </w:pPr>
      <w:r>
        <w:t>4. Create a new project: npx create-react-app myfirstreact</w:t>
      </w:r>
    </w:p>
    <w:p w14:paraId="793C334C">
      <w:pPr>
        <w:pStyle w:val="29"/>
      </w:pPr>
      <w:r>
        <w:t>5. Navigate into project folder: cd myfirstreact</w:t>
      </w:r>
    </w:p>
    <w:p w14:paraId="2642FA77">
      <w:pPr>
        <w:pStyle w:val="29"/>
      </w:pPr>
      <w:r>
        <w:t>6. Open project in VS Code: code .</w:t>
      </w:r>
    </w:p>
    <w:p w14:paraId="2F33CCC3">
      <w:pPr>
        <w:pStyle w:val="29"/>
      </w:pPr>
      <w:r>
        <w:t>7. Open src/App.js and replace its content with the code below.</w:t>
      </w:r>
    </w:p>
    <w:p w14:paraId="5C7D2E03">
      <w:pPr>
        <w:pStyle w:val="29"/>
      </w:pPr>
      <w:r>
        <w:t>8. Run the application: npm start</w:t>
      </w:r>
    </w:p>
    <w:p w14:paraId="44AB38E5">
      <w:pPr>
        <w:pStyle w:val="29"/>
      </w:pPr>
      <w:r>
        <w:t>9. Visit http://localhost:3000 in your browser to see the result.</w:t>
      </w:r>
    </w:p>
    <w:p w14:paraId="24B419A5">
      <w:pPr>
        <w:pStyle w:val="3"/>
      </w:pPr>
      <w:r>
        <w:t>Code Used in App.js</w:t>
      </w:r>
    </w:p>
    <w:p w14:paraId="1C115B9B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&lt;h1&gt;Welcome to the first session of React&lt;/h1&gt;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4520523C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97930" cy="3541395"/>
            <wp:effectExtent l="0" t="0" r="127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54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B9CF4D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63970" cy="3578860"/>
            <wp:effectExtent l="0" t="0" r="11430" b="254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F95DEC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60160" cy="3576320"/>
            <wp:effectExtent l="0" t="0" r="2540" b="508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756D4B">
      <w:pPr>
        <w:pStyle w:val="33"/>
        <w:keepNext w:val="0"/>
        <w:keepLines w:val="0"/>
        <w:widowControl/>
        <w:suppressLineNumbers w:val="0"/>
      </w:pPr>
    </w:p>
    <w:p w14:paraId="203CEB5C">
      <w:pPr>
        <w:pStyle w:val="33"/>
        <w:keepNext w:val="0"/>
        <w:keepLines w:val="0"/>
        <w:widowControl/>
        <w:suppressLineNumbers w:val="0"/>
      </w:pPr>
    </w:p>
    <w:p w14:paraId="232EE32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1A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2025-07-26T17:05:13Z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BABE3C5A52EE41F7BCF3F7B43FD9ACE0_12</vt:lpwstr>
  </property>
</Properties>
</file>