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3695E">
      <w:pPr>
        <w:pStyle w:val="37"/>
      </w:pPr>
      <w:r>
        <w:t>E-commerce Platform Search Function (C#)</w:t>
      </w:r>
    </w:p>
    <w:p w14:paraId="7D00242B">
      <w:pPr>
        <w:pStyle w:val="2"/>
      </w:pPr>
      <w:r>
        <w:t>1. Overview</w:t>
      </w:r>
    </w:p>
    <w:p w14:paraId="0527306D">
      <w:r>
        <w:t>This project demonstrates the implementation of search functionality for an e-commerce platform using C#. It includes both Linear Search and Binary Search algorithms for finding products by name.</w:t>
      </w:r>
    </w:p>
    <w:p w14:paraId="464C1948">
      <w:pPr>
        <w:pStyle w:val="2"/>
      </w:pPr>
      <w:r>
        <w:t>2. Asymptotic Notation</w:t>
      </w:r>
    </w:p>
    <w:p w14:paraId="2E76F59E">
      <w:r>
        <w:t>Big O notation is used to describe the performance of an algorithm in terms of time or space.</w:t>
      </w:r>
    </w:p>
    <w:p w14:paraId="67214561">
      <w:r>
        <w:t>Time Complexities for Search Algorithms:</w:t>
      </w:r>
    </w:p>
    <w:p w14:paraId="0B73C889">
      <w:pPr>
        <w:pStyle w:val="23"/>
      </w:pPr>
      <w:r>
        <w:t>Linear Search: Best - O(1), Average - O(n), Worst - O(n)</w:t>
      </w:r>
    </w:p>
    <w:p w14:paraId="3752289A">
      <w:pPr>
        <w:pStyle w:val="23"/>
      </w:pPr>
      <w:r>
        <w:t>Binary Search: Best - O(1), Average - O(log n), Worst - O(log n)</w:t>
      </w:r>
    </w:p>
    <w:p w14:paraId="7E0C11B6">
      <w:pPr>
        <w:pStyle w:val="2"/>
      </w:pPr>
      <w:r>
        <w:t>3. Product Class</w:t>
      </w:r>
    </w:p>
    <w:p w14:paraId="20620F9F">
      <w:r>
        <w:t>This class represents each product with its ID, name, and category.</w:t>
      </w:r>
    </w:p>
    <w:p w14:paraId="5E6C8BEC">
      <w:r>
        <w:br w:type="textWrapping"/>
      </w:r>
      <w:r>
        <w:t>public class Product</w:t>
      </w:r>
      <w:r>
        <w:br w:type="textWrapping"/>
      </w:r>
      <w:r>
        <w:t>{</w:t>
      </w:r>
      <w:r>
        <w:br w:type="textWrapping"/>
      </w:r>
      <w:r>
        <w:t xml:space="preserve">    public int ProductId { get; set; }</w:t>
      </w:r>
      <w:r>
        <w:br w:type="textWrapping"/>
      </w:r>
      <w:r>
        <w:t xml:space="preserve">    public string ProductName { get; set; }</w:t>
      </w:r>
      <w:r>
        <w:br w:type="textWrapping"/>
      </w:r>
      <w:r>
        <w:t xml:space="preserve">    public string Category { get; set; }</w:t>
      </w:r>
      <w:r>
        <w:br w:type="textWrapping"/>
      </w:r>
      <w:r>
        <w:br w:type="textWrapping"/>
      </w:r>
      <w:r>
        <w:t xml:space="preserve">    public Product(int id, string name, string category)</w:t>
      </w:r>
      <w:r>
        <w:br w:type="textWrapping"/>
      </w:r>
      <w:r>
        <w:t xml:space="preserve">    {</w:t>
      </w:r>
      <w:r>
        <w:br w:type="textWrapping"/>
      </w:r>
      <w:r>
        <w:t xml:space="preserve">        ProductId = id;</w:t>
      </w:r>
      <w:r>
        <w:br w:type="textWrapping"/>
      </w:r>
      <w:r>
        <w:t xml:space="preserve">        ProductName = name;</w:t>
      </w:r>
      <w:r>
        <w:br w:type="textWrapping"/>
      </w:r>
      <w:r>
        <w:t xml:space="preserve">        Category = category;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431CD35">
      <w:pPr>
        <w:pStyle w:val="2"/>
      </w:pPr>
      <w:r>
        <w:t>4. Search Class</w:t>
      </w:r>
    </w:p>
    <w:p w14:paraId="5FB62FC1">
      <w:r>
        <w:t>This class contains both Linear and Binary Search methods.</w:t>
      </w:r>
    </w:p>
    <w:p w14:paraId="01E2B181">
      <w:r>
        <w:br w:type="textWrapping"/>
      </w:r>
      <w:r>
        <w:t>public class Search</w:t>
      </w:r>
      <w:r>
        <w:br w:type="textWrapping"/>
      </w:r>
      <w:r>
        <w:t>{</w:t>
      </w:r>
      <w:r>
        <w:br w:type="textWrapping"/>
      </w:r>
      <w:r>
        <w:t xml:space="preserve">    public static Product LinearSearch(Product[] products, string targetName)</w:t>
      </w:r>
      <w:r>
        <w:br w:type="textWrapping"/>
      </w:r>
      <w:r>
        <w:t xml:space="preserve">    {</w:t>
      </w:r>
      <w:r>
        <w:br w:type="textWrapping"/>
      </w:r>
      <w:r>
        <w:t xml:space="preserve">        foreach (var product in products)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(product.ProductName.Equals(targetName, StringComparison.OrdinalIgnoreCase))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return product;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Product BinarySearch(Product[] products, string targetName)</w:t>
      </w:r>
      <w:r>
        <w:br w:type="textWrapping"/>
      </w:r>
      <w:r>
        <w:t xml:space="preserve">    {</w:t>
      </w:r>
      <w:r>
        <w:br w:type="textWrapping"/>
      </w:r>
      <w:r>
        <w:t xml:space="preserve">        int left = 0, right = products.Length - 1;</w:t>
      </w:r>
      <w:r>
        <w:br w:type="textWrapping"/>
      </w:r>
      <w:r>
        <w:br w:type="textWrapping"/>
      </w:r>
      <w:r>
        <w:t xml:space="preserve">        while (left &lt;= right)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mid = (left + right) / 2;</w:t>
      </w:r>
      <w:r>
        <w:br w:type="textWrapping"/>
      </w:r>
      <w:r>
        <w:t xml:space="preserve">            int comparison = string.Compare(products[mid].ProductName, targetName, StringComparison.OrdinalIgnoreCase);</w:t>
      </w:r>
      <w:r>
        <w:br w:type="textWrapping"/>
      </w:r>
      <w:r>
        <w:br w:type="textWrapping"/>
      </w:r>
      <w:r>
        <w:t xml:space="preserve">            if (comparison == 0)</w:t>
      </w:r>
      <w:r>
        <w:br w:type="textWrapping"/>
      </w:r>
      <w:r>
        <w:t xml:space="preserve">                return products[mid];</w:t>
      </w:r>
      <w:r>
        <w:br w:type="textWrapping"/>
      </w:r>
      <w:r>
        <w:t xml:space="preserve">            else if (comparison &lt; 0)</w:t>
      </w:r>
      <w:r>
        <w:br w:type="textWrapping"/>
      </w:r>
      <w:r>
        <w:t xml:space="preserve">                left = mid + 1;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    right = mid - 1;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DA9BCCE">
      <w:pPr>
        <w:pStyle w:val="2"/>
      </w:pPr>
      <w:r>
        <w:t>5. Main Program</w:t>
      </w:r>
    </w:p>
    <w:p w14:paraId="0F37A93F">
      <w:r>
        <w:t>The main function creates a list of products and demonstrates both search algorithms.</w:t>
      </w:r>
    </w:p>
    <w:p w14:paraId="70385E2B"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Product[] products = new Product[]</w:t>
      </w:r>
      <w:r>
        <w:br w:type="textWrapping"/>
      </w:r>
      <w:r>
        <w:t xml:space="preserve">        {</w:t>
      </w:r>
      <w:r>
        <w:br w:type="textWrapping"/>
      </w:r>
      <w:r>
        <w:t xml:space="preserve">            new Product(101, "Phone", "Electronics"),</w:t>
      </w:r>
      <w:r>
        <w:br w:type="textWrapping"/>
      </w:r>
      <w:r>
        <w:t xml:space="preserve">            new Product(102, "Shirt", "Clothing"),</w:t>
      </w:r>
      <w:r>
        <w:br w:type="textWrapping"/>
      </w:r>
      <w:r>
        <w:t xml:space="preserve">            new Product(103, "Laptop", "Electronics"),</w:t>
      </w:r>
      <w:r>
        <w:br w:type="textWrapping"/>
      </w:r>
      <w:r>
        <w:t xml:space="preserve">            new Product(104, "Book", "Education")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var result1 = Search.LinearSearch(products, "Laptop");</w:t>
      </w:r>
      <w:r>
        <w:br w:type="textWrapping"/>
      </w:r>
      <w:r>
        <w:t xml:space="preserve">        Console.WriteLine(result1 != null ? $"Found (Linear): {result1.ProductName}" : "Not Found (Linear)");</w:t>
      </w:r>
      <w:r>
        <w:br w:type="textWrapping"/>
      </w:r>
      <w:r>
        <w:br w:type="textWrapping"/>
      </w:r>
      <w:r>
        <w:t xml:space="preserve">        var sortedProducts = products.OrderBy(p =&gt; p.ProductName).ToArray();</w:t>
      </w:r>
      <w:r>
        <w:br w:type="textWrapping"/>
      </w:r>
      <w:r>
        <w:t xml:space="preserve">        var result2 = Search.BinarySearch(sortedProducts, "Laptop");</w:t>
      </w:r>
      <w:r>
        <w:br w:type="textWrapping"/>
      </w:r>
      <w:r>
        <w:t xml:space="preserve">        Console.WriteLine(result2 != null ? $"Found (Binary): {result2.ProductName}" : "Not Found (Binary)");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88822A7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38595" cy="5226050"/>
            <wp:effectExtent l="0" t="0" r="190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522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AA26D4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A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2025-06-19T15:37:11Z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2E6439CE9D9348ABA96388FBD492380A_12</vt:lpwstr>
  </property>
</Properties>
</file>