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E45CD">
      <w:pPr>
        <w:pStyle w:val="37"/>
      </w:pPr>
      <w:r>
        <w:t>Financial Forecasting using Recursive Algorithm in C#</w:t>
      </w:r>
    </w:p>
    <w:p w14:paraId="268AFF79">
      <w:pPr>
        <w:pStyle w:val="2"/>
      </w:pPr>
      <w:r>
        <w:t>1. Problem Statement</w:t>
      </w:r>
    </w:p>
    <w:p w14:paraId="410C033A">
      <w:r>
        <w:t>You are developing a financial forecasting tool that predicts future values based on past data. This implementation uses recursion to calculate the future value based on a given growth rate over a number of years.</w:t>
      </w:r>
    </w:p>
    <w:p w14:paraId="085C01C7">
      <w:pPr>
        <w:pStyle w:val="2"/>
      </w:pPr>
      <w:r>
        <w:t>2. Understanding Recursion</w:t>
      </w:r>
    </w:p>
    <w:p w14:paraId="29B23530">
      <w:r>
        <w:t>Recursion is a programming concept where a function calls itself to solve smaller instances of the same problem. Each recursive function must have a base case to avoid infinite calls. In financial forecasting, recursion can simplify the repeated application of a growth formula.</w:t>
      </w:r>
    </w:p>
    <w:p w14:paraId="7096BB38">
      <w:pPr>
        <w:pStyle w:val="2"/>
      </w:pPr>
      <w:r>
        <w:t>3. Code Implementation (C#)</w:t>
      </w:r>
    </w:p>
    <w:p w14:paraId="25EAAAFF">
      <w:r>
        <w:t>Below is the recursive and iterative implementation in C#:</w:t>
      </w:r>
    </w:p>
    <w:p w14:paraId="5F1A13B7">
      <w:r>
        <w:br w:type="textWrapping"/>
      </w:r>
      <w:r>
        <w:t>using System;</w:t>
      </w:r>
      <w:r>
        <w:br w:type="textWrapping"/>
      </w:r>
      <w:r>
        <w:br w:type="textWrapping"/>
      </w:r>
      <w:r>
        <w:t>class FinancialForecast</w:t>
      </w:r>
      <w:r>
        <w:br w:type="textWrapping"/>
      </w:r>
      <w:r>
        <w:t>{</w:t>
      </w:r>
      <w:r>
        <w:br w:type="textWrapping"/>
      </w:r>
      <w:r>
        <w:t xml:space="preserve">    // Recursive method</w:t>
      </w:r>
      <w:r>
        <w:br w:type="textWrapping"/>
      </w:r>
      <w:r>
        <w:t xml:space="preserve">    static double CalculateFutureValue(double presentValue, double growthRate, int years)</w:t>
      </w:r>
      <w:r>
        <w:br w:type="textWrapping"/>
      </w:r>
      <w:r>
        <w:t xml:space="preserve">    {</w:t>
      </w:r>
      <w:r>
        <w:br w:type="textWrapping"/>
      </w:r>
      <w:r>
        <w:t xml:space="preserve">        // Base case: if no more years, return the present value</w:t>
      </w:r>
      <w:r>
        <w:br w:type="textWrapping"/>
      </w:r>
      <w:r>
        <w:t xml:space="preserve">        if (years == 0)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return presentValue;</w:t>
      </w:r>
      <w:r>
        <w:br w:type="textWrapping"/>
      </w:r>
      <w:r>
        <w:t xml:space="preserve">        }</w:t>
      </w:r>
      <w:r>
        <w:br w:type="textWrapping"/>
      </w:r>
      <w:r>
        <w:t xml:space="preserve">        // Recursive case: calculate for 1 year and recurse</w:t>
      </w:r>
      <w:r>
        <w:br w:type="textWrapping"/>
      </w:r>
      <w:r>
        <w:t xml:space="preserve">        return CalculateFutureValue(presentValue * (1 + growthRate), growthRate, years - 1);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// Iterative method (Optimized)</w:t>
      </w:r>
      <w:r>
        <w:br w:type="textWrapping"/>
      </w:r>
      <w:r>
        <w:t xml:space="preserve">    static double CalculateFutureValueIterative(double presentValue, double growthRate, int years)</w:t>
      </w:r>
      <w:r>
        <w:br w:type="textWrapping"/>
      </w:r>
      <w:r>
        <w:t xml:space="preserve">    {</w:t>
      </w:r>
      <w:r>
        <w:br w:type="textWrapping"/>
      </w:r>
      <w:r>
        <w:t xml:space="preserve">        for (int i = 0; i &lt; years; 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presentValue *= (1 + growthRate);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presentValue;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Console.WriteLine("Enter Present Value (e.g., 10000): ");</w:t>
      </w:r>
      <w:r>
        <w:br w:type="textWrapping"/>
      </w:r>
      <w:r>
        <w:t xml:space="preserve">        double presentValue = Convert.ToDouble(Console.ReadLine());</w:t>
      </w:r>
      <w:r>
        <w:br w:type="textWrapping"/>
      </w:r>
      <w:r>
        <w:br w:type="textWrapping"/>
      </w:r>
      <w:r>
        <w:t xml:space="preserve">        Console.WriteLine("Enter Annual Growth Rate (e.g., 0.10 for 10%): ");</w:t>
      </w:r>
      <w:r>
        <w:br w:type="textWrapping"/>
      </w:r>
      <w:r>
        <w:t xml:space="preserve">        double growthRate = Convert.ToDouble(Console.ReadLine());</w:t>
      </w:r>
      <w:r>
        <w:br w:type="textWrapping"/>
      </w:r>
      <w:r>
        <w:br w:type="textWrapping"/>
      </w:r>
      <w:r>
        <w:t xml:space="preserve">        Console.WriteLine("Enter Number of Years: ");</w:t>
      </w:r>
      <w:r>
        <w:br w:type="textWrapping"/>
      </w:r>
      <w:r>
        <w:t xml:space="preserve">        int years = Convert.ToInt32(Console.ReadLine());</w:t>
      </w:r>
      <w:r>
        <w:br w:type="textWrapping"/>
      </w:r>
      <w:r>
        <w:br w:type="textWrapping"/>
      </w:r>
      <w:r>
        <w:t xml:space="preserve">        double futureValueRecursive = CalculateFutureValue(presentValue, growthRate, years);</w:t>
      </w:r>
      <w:r>
        <w:br w:type="textWrapping"/>
      </w:r>
      <w:r>
        <w:t xml:space="preserve">        double futureValueIterative = CalculateFutureValueIterative(presentValue, growthRate, years);</w:t>
      </w:r>
      <w:r>
        <w:br w:type="textWrapping"/>
      </w:r>
      <w:r>
        <w:br w:type="textWrapping"/>
      </w:r>
      <w:r>
        <w:t xml:space="preserve">        Console.WriteLine($"</w:t>
      </w:r>
      <w:r>
        <w:br w:type="textWrapping"/>
      </w:r>
      <w:r>
        <w:t>Future Value using Recursion after {years} years: ₹{futureValueRecursive:F2}");</w:t>
      </w:r>
      <w:r>
        <w:br w:type="textWrapping"/>
      </w:r>
      <w:r>
        <w:t xml:space="preserve">        Console.WriteLine($"Future Value using Iteration after {years} years: ₹{futureValueIterative:F2}");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13F2BF8B">
      <w:pPr>
        <w:pStyle w:val="2"/>
      </w:pPr>
      <w:r>
        <w:t>4. Analysis</w:t>
      </w:r>
    </w:p>
    <w:p w14:paraId="68D51C10">
      <w:r>
        <w:t>Time Complexity: O(n), where n is the number of years.</w:t>
      </w:r>
    </w:p>
    <w:p w14:paraId="1C3144F4">
      <w:r>
        <w:t>Recursion is elegant but can be inefficient for large inputs due to stack depth. An iterative solution is more memory-efficient and faster for large datasets.</w:t>
      </w:r>
    </w:p>
    <w:p w14:paraId="0D7F9DAF">
      <w:pPr>
        <w:pStyle w:val="2"/>
      </w:pPr>
      <w:r>
        <w:t>5. Optimization</w:t>
      </w:r>
    </w:p>
    <w:p w14:paraId="5C243B83">
      <w:r>
        <w:t>To avoid performance issues, the recursive approach can be replaced by an iterative one. This prevents excessive function calls and is easier to debug.</w:t>
      </w:r>
    </w:p>
    <w:p w14:paraId="34F7E880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91480" cy="3088005"/>
            <wp:effectExtent l="0" t="0" r="7620" b="1079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DC9073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C0C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2025-06-20T09:37:08Z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28E6E3A6E2AC4487B4C3959E9DB6FF9F_12</vt:lpwstr>
  </property>
</Properties>
</file>