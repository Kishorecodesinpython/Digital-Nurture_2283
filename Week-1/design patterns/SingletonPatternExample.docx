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C9B5F2">
      <w:pPr>
        <w:pStyle w:val="2"/>
      </w:pPr>
      <w:r>
        <w:t>Singleton Pattern in C#</w:t>
      </w:r>
    </w:p>
    <w:p w14:paraId="1C96FEC8">
      <w:r>
        <w:t>This document explains and demonstrates the Singleton Design Pattern using a Logger class in C#.</w:t>
      </w:r>
    </w:p>
    <w:p w14:paraId="01769F15">
      <w:pPr>
        <w:pStyle w:val="3"/>
      </w:pPr>
      <w:r>
        <w:t>Logger.cs</w:t>
      </w:r>
    </w:p>
    <w:p w14:paraId="2325C918"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namespace SingletonPatternExample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{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public class Logger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{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private static Logger instance = null;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private Logger()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{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    Console.WriteLine("Logger Initialized.");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}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public static Logger GetInstance()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{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    if (instance == null)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    {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        instance = new Logger();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    }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    return instance;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}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public void Log(string message)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{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    Console.WriteLine("[LOG] " + message);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}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}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}</w:t>
      </w:r>
      <w:r>
        <w:rPr>
          <w:rFonts w:ascii="Consolas" w:hAnsi="Consolas"/>
          <w:sz w:val="20"/>
        </w:rPr>
        <w:br w:type="textWrapping"/>
      </w:r>
    </w:p>
    <w:p w14:paraId="323E9B0A">
      <w:pPr>
        <w:pStyle w:val="3"/>
      </w:pPr>
      <w:r>
        <w:t>Program.cs</w:t>
      </w:r>
    </w:p>
    <w:p w14:paraId="5777FF03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using System;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namespace SingletonPatternExample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{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class Program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{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static void Main(string[] args)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{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    Logger logger1 = Logger.GetInstance();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    logger1.Log("Starting the application...");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    Logger logger2 = Logger.GetInstance();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    logger2.Log("Continuing the application...");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    if (logger1 == logger2)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    {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        Console.WriteLine("✅ Only one instance of Logger is used.");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    }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    else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    {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        Console.WriteLine("❌ Different instances found. Singleton failed!");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    }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    }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 xml:space="preserve">    }</w:t>
      </w:r>
      <w:r>
        <w:rPr>
          <w:rFonts w:ascii="Consolas" w:hAnsi="Consolas"/>
          <w:sz w:val="20"/>
        </w:rPr>
        <w:br w:type="textWrapping"/>
      </w:r>
      <w:r>
        <w:rPr>
          <w:rFonts w:ascii="Consolas" w:hAnsi="Consolas"/>
          <w:sz w:val="20"/>
        </w:rPr>
        <w:t>}</w:t>
      </w:r>
      <w:r>
        <w:rPr>
          <w:rFonts w:ascii="Consolas" w:hAnsi="Consolas"/>
          <w:sz w:val="20"/>
        </w:rPr>
        <w:br w:type="textWrapping"/>
      </w:r>
    </w:p>
    <w:p w14:paraId="00827A42">
      <w:pPr>
        <w:pStyle w:val="33"/>
        <w:keepNext w:val="0"/>
        <w:keepLines w:val="0"/>
        <w:widowControl/>
        <w:suppressLineNumbers w:val="0"/>
      </w:pPr>
      <w:bookmarkStart w:id="0" w:name="_GoBack"/>
      <w:bookmarkEnd w:id="0"/>
      <w:r>
        <w:drawing>
          <wp:inline distT="0" distB="0" distL="114300" distR="114300">
            <wp:extent cx="6012815" cy="4046220"/>
            <wp:effectExtent l="0" t="0" r="6985" b="508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2815" cy="404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02C34F">
      <w:pPr>
        <w:pStyle w:val="3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111240" cy="3436620"/>
            <wp:effectExtent l="0" t="0" r="10160" b="508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43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5BADAC">
      <w:pPr>
        <w:rPr>
          <w:rFonts w:ascii="Consolas" w:hAnsi="Consolas"/>
          <w:sz w:val="20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199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qFormat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266_ADITI</cp:lastModifiedBy>
  <dcterms:modified xsi:type="dcterms:W3CDTF">2025-06-19T14:04:47Z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251066087CA047ABBC4B0ED18B7A4F30_12</vt:lpwstr>
  </property>
</Properties>
</file>