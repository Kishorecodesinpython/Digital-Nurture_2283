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27A7D">
      <w:pPr>
        <w:pStyle w:val="36"/>
      </w:pPr>
      <w:r>
        <w:t>Git Hands-On Lab: Cleanup and Push to Remote</w:t>
      </w:r>
    </w:p>
    <w:p w14:paraId="189CF43E">
      <w:pPr>
        <w:pStyle w:val="2"/>
      </w:pPr>
      <w:r>
        <w:t>1. Objectives</w:t>
      </w:r>
    </w:p>
    <w:p w14:paraId="2B2D9B56">
      <w:r>
        <w:br w:type="textWrapping"/>
      </w:r>
      <w:r>
        <w:t>- Explain how to clean up and push back to remote Git.</w:t>
      </w:r>
      <w:r>
        <w:br w:type="textWrapping"/>
      </w:r>
      <w:r>
        <w:t>- Execute steps involving clean up and push back to remote Git.</w:t>
      </w:r>
      <w:r>
        <w:br w:type="textWrapping"/>
      </w:r>
    </w:p>
    <w:p w14:paraId="2AAF1E2C">
      <w:pPr>
        <w:pStyle w:val="2"/>
      </w:pPr>
      <w:r>
        <w:t>2. Prerequisites</w:t>
      </w:r>
    </w:p>
    <w:p w14:paraId="1393D2F3">
      <w:r>
        <w:br w:type="textWrapping"/>
      </w:r>
      <w:r>
        <w:t>- Git installed on your system (check with: git --version)</w:t>
      </w:r>
      <w:r>
        <w:br w:type="textWrapping"/>
      </w:r>
      <w:r>
        <w:t>- GitHub or GitLab account (do not use Cognizant credentials)</w:t>
      </w:r>
      <w:r>
        <w:br w:type="textWrapping"/>
      </w:r>
      <w:r>
        <w:t>- Hands-on folder or project: “Git-T03-HOL_002” (either pre-existing locally or cloneable from a remote repo)</w:t>
      </w:r>
      <w:r>
        <w:br w:type="textWrapping"/>
      </w:r>
    </w:p>
    <w:p w14:paraId="36E23490">
      <w:pPr>
        <w:pStyle w:val="2"/>
      </w:pPr>
      <w:r>
        <w:t>3. Step-by-Step Instructions</w:t>
      </w:r>
    </w:p>
    <w:p w14:paraId="0E6D9264">
      <w:r>
        <w:t>1. Open Git Bash and locate your working directory:</w:t>
      </w:r>
    </w:p>
    <w:p w14:paraId="660F084B">
      <w:r>
        <w:br w:type="textWrapping"/>
      </w:r>
      <w:r>
        <w:t>Option A: If the folder already exists, navigate to it:</w:t>
      </w:r>
      <w:r>
        <w:br w:type="textWrapping"/>
      </w:r>
      <w:r>
        <w:t xml:space="preserve">    cd ~/Git-T03-HOL_002</w:t>
      </w:r>
      <w:r>
        <w:br w:type="textWrapping"/>
      </w:r>
      <w:r>
        <w:br w:type="textWrapping"/>
      </w:r>
      <w:r>
        <w:t>Option B: If the folder doesn’t exist, clone it from remote:</w:t>
      </w:r>
      <w:r>
        <w:br w:type="textWrapping"/>
      </w:r>
      <w:r>
        <w:t xml:space="preserve">    git clone https://gitlab.com/yourusername/Git-T03-HOL_002.git</w:t>
      </w:r>
      <w:r>
        <w:br w:type="textWrapping"/>
      </w:r>
      <w:r>
        <w:t xml:space="preserve">    cd Git-T03-HOL_002</w:t>
      </w:r>
      <w:r>
        <w:br w:type="textWrapping"/>
      </w:r>
    </w:p>
    <w:p w14:paraId="4B9AB8E4">
      <w:r>
        <w:t>2. Verify if the master branch is in a clean state:</w:t>
      </w:r>
    </w:p>
    <w:p w14:paraId="77A79256">
      <w:r>
        <w:br w:type="textWrapping"/>
      </w:r>
      <w:r>
        <w:t xml:space="preserve">    git status</w:t>
      </w:r>
      <w:r>
        <w:br w:type="textWrapping"/>
      </w:r>
      <w:r>
        <w:br w:type="textWrapping"/>
      </w:r>
      <w:r>
        <w:t>Expected Output:</w:t>
      </w:r>
      <w:r>
        <w:br w:type="textWrapping"/>
      </w:r>
      <w:r>
        <w:t xml:space="preserve">    nothing to commit, working tree clean</w:t>
      </w:r>
      <w:r>
        <w:br w:type="textWrapping"/>
      </w:r>
    </w:p>
    <w:p w14:paraId="485EA429">
      <w:r>
        <w:t>3. List all available branches:</w:t>
      </w:r>
    </w:p>
    <w:p w14:paraId="22166938">
      <w:r>
        <w:br w:type="textWrapping"/>
      </w:r>
      <w:r>
        <w:t xml:space="preserve">    git branch -a</w:t>
      </w:r>
      <w:r>
        <w:br w:type="textWrapping"/>
      </w:r>
      <w:r>
        <w:br w:type="textWrapping"/>
      </w:r>
      <w:r>
        <w:t>This shows both local and remote branches.</w:t>
      </w:r>
      <w:r>
        <w:br w:type="textWrapping"/>
      </w:r>
    </w:p>
    <w:p w14:paraId="46368E4B">
      <w:r>
        <w:t>4. Pull the latest changes from remote Git repository:</w:t>
      </w:r>
    </w:p>
    <w:p w14:paraId="4B4F3307">
      <w:r>
        <w:br w:type="textWrapping"/>
      </w:r>
      <w:r>
        <w:t xml:space="preserve">    git pull origin master</w:t>
      </w:r>
      <w:r>
        <w:br w:type="textWrapping"/>
      </w:r>
      <w:r>
        <w:br w:type="textWrapping"/>
      </w:r>
      <w:r>
        <w:t>This updates your local branch with the latest changes from remote.</w:t>
      </w:r>
      <w:r>
        <w:br w:type="textWrapping"/>
      </w:r>
    </w:p>
    <w:p w14:paraId="105B3060">
      <w:r>
        <w:t>5. Push your local commits to the remote repository:</w:t>
      </w:r>
    </w:p>
    <w:p w14:paraId="2EA65E9A">
      <w:pPr>
        <w:rPr>
          <w:rFonts w:hint="default"/>
          <w:lang w:val="en-US"/>
        </w:rPr>
      </w:pPr>
      <w:r>
        <w:br w:type="textWrapping"/>
      </w:r>
      <w:r>
        <w:t xml:space="preserve">    git push origin master</w:t>
      </w:r>
      <w:r>
        <w:br w:type="textWrapping"/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3860" cy="2857500"/>
            <wp:effectExtent l="0" t="0" r="2540" b="0"/>
            <wp:docPr id="1" name="Picture 1" descr="Screenshot 2025-08-06 103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6 1035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2A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2025-08-06T05:07:19Z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B90CB00DCB7A498BA7AF0495D09DEAD6_12</vt:lpwstr>
  </property>
</Properties>
</file>