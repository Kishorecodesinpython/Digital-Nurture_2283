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0F515">
      <w:pPr>
        <w:pStyle w:val="36"/>
      </w:pPr>
      <w:r>
        <w:t>Git Hands-On Lab Report</w:t>
      </w:r>
    </w:p>
    <w:p w14:paraId="31A8A783">
      <w:pPr>
        <w:pStyle w:val="2"/>
      </w:pPr>
      <w:r>
        <w:t>1. Objectives</w:t>
      </w:r>
    </w:p>
    <w:p w14:paraId="1CE0AB71">
      <w:r>
        <w:br w:type="textWrapping"/>
      </w:r>
      <w:r>
        <w:t>- Get familiar with Git commands: git init, git status, git add, git commit, git push, and git pull.</w:t>
      </w:r>
      <w:r>
        <w:br w:type="textWrapping"/>
      </w:r>
      <w:r>
        <w:t>- Setup Git configuration and integrate Notepad++ as default editor.</w:t>
      </w:r>
      <w:r>
        <w:br w:type="textWrapping"/>
      </w:r>
      <w:r>
        <w:t>- Add and commit files to a Git repository.</w:t>
      </w:r>
      <w:r>
        <w:br w:type="textWrapping"/>
      </w:r>
    </w:p>
    <w:p w14:paraId="189FA43D">
      <w:pPr>
        <w:pStyle w:val="2"/>
      </w:pPr>
      <w:r>
        <w:t>2. Prerequisites</w:t>
      </w:r>
    </w:p>
    <w:p w14:paraId="57C13FD3">
      <w:r>
        <w:br w:type="textWrapping"/>
      </w:r>
      <w:r>
        <w:t>- Git Bash client installed on your machine.</w:t>
      </w:r>
      <w:r>
        <w:br w:type="textWrapping"/>
      </w:r>
      <w:r>
        <w:t>- Notepad++ installed.</w:t>
      </w:r>
      <w:r>
        <w:br w:type="textWrapping"/>
      </w:r>
      <w:r>
        <w:t>- A GitLab account (avoid using corporate credentials).</w:t>
      </w:r>
      <w:r>
        <w:br w:type="textWrapping"/>
      </w:r>
    </w:p>
    <w:p w14:paraId="227EDEE8">
      <w:pPr>
        <w:pStyle w:val="2"/>
      </w:pPr>
      <w:r>
        <w:t>3. Git Setup and Configuration</w:t>
      </w:r>
    </w:p>
    <w:p w14:paraId="55DCFE4D">
      <w:r>
        <w:t>Step-by-step commands:</w:t>
      </w:r>
    </w:p>
    <w:p w14:paraId="0E7B4EE6">
      <w:r>
        <w:br w:type="textWrapping"/>
      </w:r>
      <w:r>
        <w:t>1. Check Git version:</w:t>
      </w:r>
      <w:r>
        <w:br w:type="textWrapping"/>
      </w:r>
      <w:r>
        <w:t xml:space="preserve">   git --version</w:t>
      </w:r>
      <w:r>
        <w:br w:type="textWrapping"/>
      </w:r>
      <w:r>
        <w:br w:type="textWrapping"/>
      </w:r>
      <w:r>
        <w:t>2. Configure user info:</w:t>
      </w:r>
      <w:r>
        <w:br w:type="textWrapping"/>
      </w:r>
      <w:r>
        <w:t xml:space="preserve">   git config --global user.name "Your Name"</w:t>
      </w:r>
      <w:r>
        <w:br w:type="textWrapping"/>
      </w:r>
      <w:r>
        <w:t xml:space="preserve">   git config --global user.email "your@email.com"</w:t>
      </w:r>
      <w:r>
        <w:br w:type="textWrapping"/>
      </w:r>
      <w:r>
        <w:br w:type="textWrapping"/>
      </w:r>
      <w:r>
        <w:t>3. Verify configuration:</w:t>
      </w:r>
      <w:r>
        <w:br w:type="textWrapping"/>
      </w:r>
      <w:r>
        <w:t xml:space="preserve">   git config --list</w:t>
      </w:r>
      <w:r>
        <w:br w:type="textWrapping"/>
      </w:r>
    </w:p>
    <w:p w14:paraId="1A6035CA">
      <w:pPr>
        <w:pStyle w:val="2"/>
      </w:pPr>
      <w:r>
        <w:t>4. Integrating Notepad++ as Git Editor</w:t>
      </w:r>
    </w:p>
    <w:p w14:paraId="5F8C2402">
      <w:r>
        <w:br w:type="textWrapping"/>
      </w:r>
      <w:r>
        <w:t>1. Add Notepad++ to PATH via:</w:t>
      </w:r>
      <w:r>
        <w:br w:type="textWrapping"/>
      </w:r>
      <w:r>
        <w:t xml:space="preserve">   Control Panel → System and Security → System → Advanced system settings → Environment Variables → Edit 'Path'</w:t>
      </w:r>
      <w:r>
        <w:br w:type="textWrapping"/>
      </w:r>
      <w:r>
        <w:br w:type="textWrapping"/>
      </w:r>
      <w:r>
        <w:t>2. Test in Git Bash:</w:t>
      </w:r>
      <w:r>
        <w:br w:type="textWrapping"/>
      </w:r>
      <w:r>
        <w:t xml:space="preserve">   notepad++</w:t>
      </w:r>
      <w:r>
        <w:br w:type="textWrapping"/>
      </w:r>
      <w:r>
        <w:br w:type="textWrapping"/>
      </w:r>
      <w:r>
        <w:t>3. Optional alias:</w:t>
      </w:r>
      <w:r>
        <w:br w:type="textWrapping"/>
      </w:r>
      <w:r>
        <w:t xml:space="preserve">   alias np='notepad++'</w:t>
      </w:r>
      <w:r>
        <w:br w:type="textWrapping"/>
      </w:r>
      <w:r>
        <w:br w:type="textWrapping"/>
      </w:r>
      <w:r>
        <w:t>4. Set Notepad++ as default Git editor:</w:t>
      </w:r>
      <w:r>
        <w:br w:type="textWrapping"/>
      </w:r>
      <w:r>
        <w:t xml:space="preserve">   git config --global core.editor "notepad++ -multiInst -notabbar -nosession -noPlugin"</w:t>
      </w:r>
      <w:r>
        <w:br w:type="textWrapping"/>
      </w:r>
      <w:r>
        <w:br w:type="textWrapping"/>
      </w:r>
      <w:r>
        <w:t>5. Verify:</w:t>
      </w:r>
      <w:r>
        <w:br w:type="textWrapping"/>
      </w:r>
      <w:r>
        <w:t xml:space="preserve">   git config --global -e</w:t>
      </w:r>
      <w:r>
        <w:br w:type="textWrapping"/>
      </w:r>
    </w:p>
    <w:p w14:paraId="6FEAC3DC">
      <w:pPr>
        <w:pStyle w:val="2"/>
      </w:pPr>
      <w:r>
        <w:t>5. Creating and Committing to a Git Repository</w:t>
      </w:r>
    </w:p>
    <w:p w14:paraId="64073893">
      <w:r>
        <w:br w:type="textWrapping"/>
      </w:r>
      <w:r>
        <w:t>1. Create and enter directory:</w:t>
      </w:r>
      <w:r>
        <w:br w:type="textWrapping"/>
      </w:r>
      <w:r>
        <w:t xml:space="preserve">   mkdir GitDemo</w:t>
      </w:r>
      <w:r>
        <w:br w:type="textWrapping"/>
      </w:r>
      <w:r>
        <w:t xml:space="preserve">   cd GitDemo</w:t>
      </w:r>
      <w:r>
        <w:br w:type="textWrapping"/>
      </w:r>
      <w:r>
        <w:br w:type="textWrapping"/>
      </w:r>
      <w:r>
        <w:t>2. Initialize Git:</w:t>
      </w:r>
      <w:r>
        <w:br w:type="textWrapping"/>
      </w:r>
      <w:r>
        <w:t xml:space="preserve">   git init</w:t>
      </w:r>
      <w:r>
        <w:br w:type="textWrapping"/>
      </w:r>
      <w:r>
        <w:br w:type="textWrapping"/>
      </w:r>
      <w:r>
        <w:t>3. Create a file:</w:t>
      </w:r>
      <w:r>
        <w:br w:type="textWrapping"/>
      </w:r>
      <w:r>
        <w:t xml:space="preserve">   echo "Welcome to GitLab project!" &gt; welcome.txt</w:t>
      </w:r>
      <w:r>
        <w:br w:type="textWrapping"/>
      </w:r>
      <w:r>
        <w:br w:type="textWrapping"/>
      </w:r>
      <w:r>
        <w:t>4. View file:</w:t>
      </w:r>
      <w:r>
        <w:br w:type="textWrapping"/>
      </w:r>
      <w:r>
        <w:t xml:space="preserve">   cat welcome.txt</w:t>
      </w:r>
      <w:r>
        <w:br w:type="textWrapping"/>
      </w:r>
      <w:r>
        <w:br w:type="textWrapping"/>
      </w:r>
      <w:r>
        <w:t>5. Check status:</w:t>
      </w:r>
      <w:r>
        <w:br w:type="textWrapping"/>
      </w:r>
      <w:r>
        <w:t xml:space="preserve">   git status</w:t>
      </w:r>
      <w:r>
        <w:br w:type="textWrapping"/>
      </w:r>
      <w:r>
        <w:br w:type="textWrapping"/>
      </w:r>
      <w:r>
        <w:t>6. Add file:</w:t>
      </w:r>
      <w:r>
        <w:br w:type="textWrapping"/>
      </w:r>
      <w:r>
        <w:t xml:space="preserve">   git add welcome.txt</w:t>
      </w:r>
      <w:r>
        <w:br w:type="textWrapping"/>
      </w:r>
      <w:r>
        <w:br w:type="textWrapping"/>
      </w:r>
      <w:r>
        <w:t>7. Commit with editor:</w:t>
      </w:r>
      <w:r>
        <w:br w:type="textWrapping"/>
      </w:r>
      <w:r>
        <w:t xml:space="preserve">   git commit</w:t>
      </w:r>
      <w:r>
        <w:br w:type="textWrapping"/>
      </w:r>
      <w:r>
        <w:br w:type="textWrapping"/>
      </w:r>
      <w:r>
        <w:t xml:space="preserve">   Example message:</w:t>
      </w:r>
      <w:r>
        <w:br w:type="textWrapping"/>
      </w:r>
      <w:r>
        <w:t xml:space="preserve">   Initial Commit</w:t>
      </w:r>
      <w:r>
        <w:br w:type="textWrapping"/>
      </w:r>
      <w:r>
        <w:t xml:space="preserve">   - Added welcome.txt</w:t>
      </w:r>
      <w:r>
        <w:br w:type="textWrapping"/>
      </w:r>
      <w:r>
        <w:t xml:space="preserve">   - Project initialized</w:t>
      </w:r>
      <w:r>
        <w:br w:type="textWrapping"/>
      </w:r>
      <w:r>
        <w:br w:type="textWrapping"/>
      </w:r>
      <w:r>
        <w:t>8. Check status again:</w:t>
      </w:r>
      <w:r>
        <w:br w:type="textWrapping"/>
      </w:r>
      <w:r>
        <w:t xml:space="preserve">   git status</w:t>
      </w:r>
      <w:r>
        <w:br w:type="textWrapping"/>
      </w:r>
    </w:p>
    <w:p w14:paraId="00FCDE54">
      <w:pPr>
        <w:pStyle w:val="2"/>
      </w:pPr>
      <w:r>
        <w:t>6. Connect and Push to GitLab</w:t>
      </w:r>
    </w:p>
    <w:p w14:paraId="48CE8B89">
      <w:pPr>
        <w:rPr>
          <w:rFonts w:hint="default"/>
          <w:lang w:val="en-US"/>
        </w:rPr>
      </w:pPr>
      <w:r>
        <w:br w:type="textWrapping"/>
      </w:r>
      <w:r>
        <w:t>1. Create repository 'GitDemo' on GitLab.</w:t>
      </w:r>
      <w:r>
        <w:br w:type="textWrapping"/>
      </w:r>
      <w:r>
        <w:br w:type="textWrapping"/>
      </w:r>
      <w:r>
        <w:t>2. Add remote origin (use correct URL):</w:t>
      </w:r>
      <w:r>
        <w:br w:type="textWrapping"/>
      </w:r>
      <w:r>
        <w:t xml:space="preserve">   git remote add origin https://gitlab.com/yourusername/GitDemo.git</w:t>
      </w:r>
      <w:r>
        <w:br w:type="textWrapping"/>
      </w:r>
      <w:r>
        <w:br w:type="textWrapping"/>
      </w:r>
      <w:r>
        <w:t>3. If remote URL was incorrect:</w:t>
      </w:r>
      <w:r>
        <w:br w:type="textWrapping"/>
      </w:r>
      <w:r>
        <w:t xml:space="preserve">   git remote remove origin</w:t>
      </w:r>
      <w:r>
        <w:br w:type="textWrapping"/>
      </w:r>
      <w:r>
        <w:t xml:space="preserve">   git remote add origin https://gitlab.com/yourusername/GitDemo.git</w:t>
      </w:r>
      <w:r>
        <w:br w:type="textWrapping"/>
      </w:r>
      <w:r>
        <w:br w:type="textWrapping"/>
      </w:r>
      <w:r>
        <w:t>4. Pull from remote (merge histories):</w:t>
      </w:r>
      <w:r>
        <w:br w:type="textWrapping"/>
      </w:r>
      <w:r>
        <w:t xml:space="preserve">   git pull origin master --allow-unrelated-histories</w:t>
      </w:r>
      <w:r>
        <w:br w:type="textWrapping"/>
      </w:r>
      <w:r>
        <w:br w:type="textWrapping"/>
      </w:r>
      <w:r>
        <w:t>5. Push local repo to remote:</w:t>
      </w:r>
      <w:r>
        <w:br w:type="textWrapping"/>
      </w:r>
      <w:r>
        <w:t xml:space="preserve">   git push -u origin master</w:t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3860" cy="2703195"/>
            <wp:effectExtent l="0" t="0" r="2540" b="1905"/>
            <wp:docPr id="1" name="Picture 1" descr="Screenshot 2025-08-06 10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6 1018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8B1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2025-08-06T04:50:23Z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C6B9483334784988B64CB4D6CE4E4DDF_12</vt:lpwstr>
  </property>
</Properties>
</file>