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5D869">
      <w:pPr>
        <w:pStyle w:val="36"/>
      </w:pPr>
      <w:r>
        <w:t>Git Hands-on Lab: Git-T03-HOL_002</w:t>
      </w:r>
    </w:p>
    <w:p w14:paraId="42E7FFF2">
      <w:pPr>
        <w:pStyle w:val="2"/>
      </w:pPr>
      <w:r>
        <w:t>Objectives</w:t>
      </w:r>
    </w:p>
    <w:p w14:paraId="3A94F962">
      <w:r>
        <w:t>• Explain how to clean up and push back to remote Git</w:t>
      </w:r>
    </w:p>
    <w:p w14:paraId="503C434C">
      <w:pPr>
        <w:pStyle w:val="2"/>
      </w:pPr>
      <w:r>
        <w:t>In this hands-on lab, you will learn how to:</w:t>
      </w:r>
    </w:p>
    <w:p w14:paraId="306DABE8">
      <w:r>
        <w:t>• Execute steps involving clean up and push back to remote Git.</w:t>
      </w:r>
    </w:p>
    <w:p w14:paraId="52D8B592">
      <w:pPr>
        <w:pStyle w:val="2"/>
      </w:pPr>
      <w:r>
        <w:t>Prerequisites</w:t>
      </w:r>
    </w:p>
    <w:p w14:paraId="71824618">
      <w:r>
        <w:t>• Hands-on ID: “Git-T03-HOL_002”</w:t>
      </w:r>
    </w:p>
    <w:p w14:paraId="75B3DB63">
      <w:r>
        <w:t>• Git installed and configured</w:t>
      </w:r>
      <w:r>
        <w:br w:type="textWrapping"/>
      </w:r>
      <w:r>
        <w:t>• Access to the Git repository (e.g., GitLab)</w:t>
      </w:r>
      <w:r>
        <w:br w:type="textWrapping"/>
      </w:r>
      <w:r>
        <w:t>• Git Bash (for Windows users)</w:t>
      </w:r>
    </w:p>
    <w:p w14:paraId="3CC6D898">
      <w:pPr>
        <w:pStyle w:val="2"/>
      </w:pPr>
      <w:r>
        <w:t>Estimated Time</w:t>
      </w:r>
    </w:p>
    <w:p w14:paraId="13E12B07">
      <w:r>
        <w:t>• 10 minutes</w:t>
      </w:r>
    </w:p>
    <w:p w14:paraId="09247FA4">
      <w:pPr>
        <w:pStyle w:val="2"/>
      </w:pPr>
      <w:r>
        <w:t>Step-by-Step Instructions (Manual for Layman)</w:t>
      </w:r>
    </w:p>
    <w:p w14:paraId="51551069">
      <w:pPr>
        <w:pStyle w:val="3"/>
      </w:pPr>
      <w:r>
        <w:t>Step 0: Open Git Bash and Navigate to Your Project Folder</w:t>
      </w:r>
    </w:p>
    <w:p w14:paraId="1784A145">
      <w:pPr>
        <w:pStyle w:val="156"/>
      </w:pPr>
      <w:r>
        <w:t>cd ~/GitDemo</w:t>
      </w:r>
      <w:r>
        <w:br w:type="textWrapping"/>
      </w:r>
      <w:r>
        <w:t>If not cloned yet:</w:t>
      </w:r>
      <w:r>
        <w:br w:type="textWrapping"/>
      </w:r>
      <w:r>
        <w:t>git clone https://gitlab.com/aditibuilds-group/GitDemo.git</w:t>
      </w:r>
      <w:r>
        <w:br w:type="textWrapping"/>
      </w:r>
      <w:r>
        <w:t>cd GitDemo</w:t>
      </w:r>
    </w:p>
    <w:p w14:paraId="0666E91B">
      <w:pPr>
        <w:pStyle w:val="3"/>
      </w:pPr>
      <w:r>
        <w:t>Step 1: Verify if master is in a clean state</w:t>
      </w:r>
    </w:p>
    <w:p w14:paraId="7CE75F5F">
      <w:pPr>
        <w:pStyle w:val="156"/>
      </w:pPr>
      <w:r>
        <w:t>git checkout master</w:t>
      </w:r>
      <w:r>
        <w:br w:type="textWrapping"/>
      </w:r>
      <w:r>
        <w:t>git status</w:t>
      </w:r>
    </w:p>
    <w:p w14:paraId="17A1E600">
      <w:pPr>
        <w:pStyle w:val="3"/>
      </w:pPr>
      <w:r>
        <w:t>Step 2: List out all the available branches</w:t>
      </w:r>
    </w:p>
    <w:p w14:paraId="4E50DF0B">
      <w:pPr>
        <w:pStyle w:val="156"/>
      </w:pPr>
      <w:r>
        <w:t>git branch -a</w:t>
      </w:r>
    </w:p>
    <w:p w14:paraId="46E2E08C">
      <w:pPr>
        <w:pStyle w:val="3"/>
      </w:pPr>
      <w:r>
        <w:t>Step 3: Pull the remote git repository to the master</w:t>
      </w:r>
    </w:p>
    <w:p w14:paraId="73B4ABBD">
      <w:pPr>
        <w:pStyle w:val="156"/>
      </w:pPr>
      <w:r>
        <w:t>git pull origin master</w:t>
      </w:r>
    </w:p>
    <w:p w14:paraId="2A66D447">
      <w:pPr>
        <w:pStyle w:val="3"/>
      </w:pPr>
      <w:r>
        <w:t>Step 4: Push the changes made in Git-T03-HOL_001 to remote</w:t>
      </w:r>
    </w:p>
    <w:p w14:paraId="761AA451">
      <w:pPr>
        <w:pStyle w:val="156"/>
      </w:pPr>
      <w:r>
        <w:t>git push origin master</w:t>
      </w:r>
    </w:p>
    <w:p w14:paraId="57F81A29">
      <w:pPr>
        <w:pStyle w:val="3"/>
      </w:pPr>
      <w:r>
        <w:t>Step 5: Observe if the changes are reflected in the remote repository</w:t>
      </w:r>
    </w:p>
    <w:p w14:paraId="375402B5">
      <w:pPr>
        <w:pStyle w:val="156"/>
      </w:pPr>
      <w:r>
        <w:t>Use one of the following:</w:t>
      </w:r>
      <w:r>
        <w:br w:type="textWrapping"/>
      </w:r>
      <w:r>
        <w:t>A. git log --oneline --graph --decorate --all</w:t>
      </w:r>
      <w:r>
        <w:br w:type="textWrapping"/>
      </w:r>
      <w:r>
        <w:t>B. Go to your GitLab repo in browser</w:t>
      </w:r>
    </w:p>
    <w:p w14:paraId="29389857">
      <w:pPr>
        <w:pStyle w:val="2"/>
      </w:pPr>
      <w:r>
        <w:t>Summary of Git Commands Used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F6C3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8DB9B5D">
            <w:r>
              <w:t>Step</w:t>
            </w:r>
          </w:p>
        </w:tc>
        <w:tc>
          <w:tcPr>
            <w:tcW w:w="4320" w:type="dxa"/>
          </w:tcPr>
          <w:p w14:paraId="05FCCA33">
            <w:r>
              <w:t>Command</w:t>
            </w:r>
          </w:p>
        </w:tc>
      </w:tr>
      <w:tr w14:paraId="3A4ED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25B30A6">
            <w:r>
              <w:t>Navigate to repo</w:t>
            </w:r>
          </w:p>
        </w:tc>
        <w:tc>
          <w:tcPr>
            <w:tcW w:w="4320" w:type="dxa"/>
          </w:tcPr>
          <w:p w14:paraId="5F25A15E">
            <w:r>
              <w:t>cd GitDemo</w:t>
            </w:r>
          </w:p>
        </w:tc>
      </w:tr>
      <w:tr w14:paraId="33B5FB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388A3E">
            <w:r>
              <w:t>Switch to master</w:t>
            </w:r>
          </w:p>
        </w:tc>
        <w:tc>
          <w:tcPr>
            <w:tcW w:w="4320" w:type="dxa"/>
          </w:tcPr>
          <w:p w14:paraId="63DE4008">
            <w:r>
              <w:t>git checkout master</w:t>
            </w:r>
          </w:p>
        </w:tc>
      </w:tr>
      <w:tr w14:paraId="13FCF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5363FF">
            <w:r>
              <w:t>Check clean state</w:t>
            </w:r>
          </w:p>
        </w:tc>
        <w:tc>
          <w:tcPr>
            <w:tcW w:w="4320" w:type="dxa"/>
          </w:tcPr>
          <w:p w14:paraId="2C218CE7">
            <w:r>
              <w:t>git status</w:t>
            </w:r>
          </w:p>
        </w:tc>
      </w:tr>
      <w:tr w14:paraId="4BFBE9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5B07DF">
            <w:r>
              <w:t>List branches</w:t>
            </w:r>
          </w:p>
        </w:tc>
        <w:tc>
          <w:tcPr>
            <w:tcW w:w="4320" w:type="dxa"/>
          </w:tcPr>
          <w:p w14:paraId="7690936F">
            <w:r>
              <w:t>git branch -a</w:t>
            </w:r>
          </w:p>
        </w:tc>
      </w:tr>
      <w:tr w14:paraId="6FFD1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37ABE4">
            <w:r>
              <w:t>Pull from remote</w:t>
            </w:r>
          </w:p>
        </w:tc>
        <w:tc>
          <w:tcPr>
            <w:tcW w:w="4320" w:type="dxa"/>
          </w:tcPr>
          <w:p w14:paraId="08249C78">
            <w:r>
              <w:t>git pull origin master</w:t>
            </w:r>
          </w:p>
        </w:tc>
      </w:tr>
      <w:tr w14:paraId="27461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084882">
            <w:r>
              <w:t>Push to remote</w:t>
            </w:r>
          </w:p>
        </w:tc>
        <w:tc>
          <w:tcPr>
            <w:tcW w:w="4320" w:type="dxa"/>
          </w:tcPr>
          <w:p w14:paraId="41F4AFBF">
            <w:r>
              <w:t>git push origin master</w:t>
            </w:r>
          </w:p>
        </w:tc>
      </w:tr>
      <w:tr w14:paraId="7B1158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B5056C">
            <w:r>
              <w:t>View log</w:t>
            </w:r>
          </w:p>
        </w:tc>
        <w:tc>
          <w:tcPr>
            <w:tcW w:w="4320" w:type="dxa"/>
          </w:tcPr>
          <w:p w14:paraId="31359A2A">
            <w:r>
              <w:t>git log --oneline --graph --decorate --all</w:t>
            </w:r>
          </w:p>
        </w:tc>
      </w:tr>
    </w:tbl>
    <w:p w14:paraId="047733A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3215"/>
            <wp:effectExtent l="0" t="0" r="2540" b="6985"/>
            <wp:docPr id="1" name="Picture 1" descr="Screenshot 2025-08-06 11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110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9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2025-08-06T05:31:21Z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ADFE2926E3794725B696F5EF02A94A7B_12</vt:lpwstr>
  </property>
</Properties>
</file>