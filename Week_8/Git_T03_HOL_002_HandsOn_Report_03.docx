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FB299">
      <w:pPr>
        <w:pStyle w:val="37"/>
      </w:pPr>
      <w:r>
        <w:t>Git Hands-on Lab: Git-T03-HOL_002</w:t>
      </w:r>
    </w:p>
    <w:p w14:paraId="2385C13F">
      <w:pPr>
        <w:pStyle w:val="2"/>
      </w:pPr>
      <w:r>
        <w:t>Objectives</w:t>
      </w:r>
    </w:p>
    <w:p w14:paraId="392FE8A3">
      <w:r>
        <w:t>• Explain how to clean up and push back to remote Git.</w:t>
      </w:r>
    </w:p>
    <w:p w14:paraId="4CA03C89">
      <w:pPr>
        <w:pStyle w:val="2"/>
      </w:pPr>
      <w:r>
        <w:t>Goal of the Hands-on Lab</w:t>
      </w:r>
    </w:p>
    <w:p w14:paraId="0F693767">
      <w:r>
        <w:t>In this hands-on lab, you will learn how to execute steps involving clean up and push back to remote Git.</w:t>
      </w:r>
    </w:p>
    <w:p w14:paraId="58AC1D25">
      <w:pPr>
        <w:pStyle w:val="2"/>
      </w:pPr>
      <w:r>
        <w:t>Prerequisites</w:t>
      </w:r>
    </w:p>
    <w:p w14:paraId="2F3E05BF">
      <w:r>
        <w:t>• Hands-on ID: Git-T03-HOL_002</w:t>
      </w:r>
      <w:r>
        <w:br w:type="textWrapping"/>
      </w:r>
      <w:r>
        <w:t>• Git must be installed on your system</w:t>
      </w:r>
      <w:r>
        <w:br w:type="textWrapping"/>
      </w:r>
      <w:r>
        <w:t>• You must have an account on GitHub or GitLab</w:t>
      </w:r>
      <w:r>
        <w:br w:type="textWrapping"/>
      </w:r>
      <w:r>
        <w:t>• You must have access to the Git repository (remote URL)</w:t>
      </w:r>
    </w:p>
    <w:p w14:paraId="595AFE2A">
      <w:pPr>
        <w:pStyle w:val="2"/>
      </w:pPr>
      <w:r>
        <w:t>Estimated Time</w:t>
      </w:r>
    </w:p>
    <w:p w14:paraId="307B9B0F">
      <w:r>
        <w:t>• 10 minutes</w:t>
      </w:r>
    </w:p>
    <w:p w14:paraId="03CFF433">
      <w:pPr>
        <w:pStyle w:val="2"/>
      </w:pPr>
      <w:r>
        <w:t>Step-by-Step Instructions</w:t>
      </w:r>
    </w:p>
    <w:p w14:paraId="21436D49">
      <w:pPr>
        <w:pStyle w:val="3"/>
      </w:pPr>
      <w:r>
        <w:t>Step 1: Open Git Bash</w:t>
      </w:r>
    </w:p>
    <w:p w14:paraId="4F2A4411">
      <w:r>
        <w:t>Right-click in your project folder and choose 'Git Bash Here' or open Git Bash from the Start menu.</w:t>
      </w:r>
    </w:p>
    <w:p w14:paraId="67ACC81C">
      <w:pPr>
        <w:pStyle w:val="3"/>
      </w:pPr>
      <w:r>
        <w:t>Step 2: Go to Your Project Directory</w:t>
      </w:r>
    </w:p>
    <w:p w14:paraId="3E7F59EB">
      <w:r>
        <w:t>Use the following command to change to your project directory:</w:t>
      </w:r>
    </w:p>
    <w:p w14:paraId="0CA7E13C">
      <w:pPr>
        <w:pStyle w:val="157"/>
      </w:pPr>
      <w:r>
        <w:t>cd ~/GitDemo</w:t>
      </w:r>
    </w:p>
    <w:p w14:paraId="06577FCD">
      <w:pPr>
        <w:pStyle w:val="3"/>
      </w:pPr>
      <w:r>
        <w:t>Step 3: Check Working Directory Status</w:t>
      </w:r>
    </w:p>
    <w:p w14:paraId="13B261AC">
      <w:r>
        <w:t>To check if your working directory is clean, run:</w:t>
      </w:r>
    </w:p>
    <w:p w14:paraId="3019F25B">
      <w:pPr>
        <w:pStyle w:val="157"/>
      </w:pPr>
      <w:r>
        <w:t>git status</w:t>
      </w:r>
    </w:p>
    <w:p w14:paraId="33EBAF9F">
      <w:r>
        <w:t>Expected output:</w:t>
      </w:r>
      <w:r>
        <w:br w:type="textWrapping"/>
      </w:r>
      <w:r>
        <w:t>On branch master</w:t>
      </w:r>
      <w:r>
        <w:br w:type="textWrapping"/>
      </w:r>
      <w:r>
        <w:t>nothing to commit, working tree clean</w:t>
      </w:r>
    </w:p>
    <w:p w14:paraId="20C81419">
      <w:pPr>
        <w:pStyle w:val="3"/>
      </w:pPr>
      <w:r>
        <w:t>Step 4: List All Branches</w:t>
      </w:r>
    </w:p>
    <w:p w14:paraId="526831FF">
      <w:r>
        <w:t>Run the following command to see local and remote branches:</w:t>
      </w:r>
    </w:p>
    <w:p w14:paraId="34897D43">
      <w:pPr>
        <w:pStyle w:val="157"/>
      </w:pPr>
      <w:r>
        <w:t>git branch -a</w:t>
      </w:r>
    </w:p>
    <w:p w14:paraId="4C63BF1C">
      <w:pPr>
        <w:pStyle w:val="3"/>
      </w:pPr>
      <w:r>
        <w:t>Step 5: Pull From Remote Master Branch</w:t>
      </w:r>
    </w:p>
    <w:p w14:paraId="4530221B">
      <w:r>
        <w:t>To pull changes from the remote repository, run:</w:t>
      </w:r>
    </w:p>
    <w:p w14:paraId="0386D665">
      <w:pPr>
        <w:pStyle w:val="157"/>
      </w:pPr>
      <w:r>
        <w:t>git pull origin master --allow-unrelated-histories</w:t>
      </w:r>
    </w:p>
    <w:p w14:paraId="34922877">
      <w:pPr>
        <w:pStyle w:val="3"/>
      </w:pPr>
      <w:r>
        <w:t>Step 6: Push Your Changes to Remote</w:t>
      </w:r>
    </w:p>
    <w:p w14:paraId="2B3B4DB2">
      <w:r>
        <w:t>To push your committed changes to the remote repository, run:</w:t>
      </w:r>
    </w:p>
    <w:p w14:paraId="512E4E1E">
      <w:pPr>
        <w:pStyle w:val="157"/>
      </w:pPr>
      <w:r>
        <w:t>git push origin master</w:t>
      </w:r>
    </w:p>
    <w:p w14:paraId="796536BD">
      <w:r>
        <w:t>If pushing for the first time, use:</w:t>
      </w:r>
    </w:p>
    <w:p w14:paraId="00215EB6">
      <w:pPr>
        <w:pStyle w:val="157"/>
      </w:pPr>
      <w:r>
        <w:t>git push -u origin master</w:t>
      </w:r>
    </w:p>
    <w:p w14:paraId="422095A5">
      <w:pPr>
        <w:pStyle w:val="3"/>
      </w:pPr>
      <w:r>
        <w:t>Step 7: Verify Changes on Remote</w:t>
      </w:r>
    </w:p>
    <w:p w14:paraId="49C7D559">
      <w:r>
        <w:t>Go to your GitHub or GitLab account and check your repository. You should see the latest changes and commits.</w:t>
      </w:r>
    </w:p>
    <w:p w14:paraId="3E3187FA">
      <w:pPr>
        <w:pStyle w:val="2"/>
      </w:pPr>
      <w:r>
        <w:t>Common Errors and Fixes</w:t>
      </w:r>
    </w:p>
    <w:p w14:paraId="14E95027">
      <w:pPr>
        <w:pStyle w:val="157"/>
      </w:pPr>
      <w:r>
        <w:t>If you see the error:</w:t>
      </w:r>
      <w:r>
        <w:br w:type="textWrapping"/>
      </w:r>
      <w:r>
        <w:t xml:space="preserve"> fatal: destination path 'GitDemo' already exists and is not an empty directory.</w:t>
      </w:r>
    </w:p>
    <w:p w14:paraId="396B01D2">
      <w:r>
        <w:t>Run the following to remove the directory and re-clone:</w:t>
      </w:r>
    </w:p>
    <w:p w14:paraId="78131051">
      <w:pPr>
        <w:pStyle w:val="157"/>
      </w:pPr>
      <w:r>
        <w:t>rm -rf GitDemo</w:t>
      </w:r>
    </w:p>
    <w:p w14:paraId="52101029">
      <w:pPr>
        <w:pStyle w:val="157"/>
      </w:pPr>
      <w:r>
        <w:t xml:space="preserve">git clone </w:t>
      </w:r>
      <w:r>
        <w:fldChar w:fldCharType="begin"/>
      </w:r>
      <w:r>
        <w:instrText xml:space="preserve"> HYPERLINK "https://your-repo-url.git" </w:instrText>
      </w:r>
      <w:r>
        <w:fldChar w:fldCharType="separate"/>
      </w:r>
      <w:r>
        <w:rPr>
          <w:rStyle w:val="20"/>
        </w:rPr>
        <w:t>https://your-repo-url.git</w:t>
      </w:r>
      <w:r>
        <w:fldChar w:fldCharType="end"/>
      </w:r>
    </w:p>
    <w:p w14:paraId="1A9A2ED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854960"/>
            <wp:effectExtent l="0" t="0" r="2540" b="2540"/>
            <wp:docPr id="1" name="Picture 1" descr="Screenshot 2025-08-06 10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6 1041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5EF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2025-08-06T05:12:31Z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F72C4D5AE2E8470AB3431C1E7B843A48_12</vt:lpwstr>
  </property>
</Properties>
</file>