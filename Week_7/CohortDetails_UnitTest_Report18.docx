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088F3">
      <w:pPr>
        <w:pStyle w:val="36"/>
      </w:pPr>
      <w:r>
        <w:t>ReactJS Unit Testing Lab Report: CohortDetails Component</w:t>
      </w:r>
    </w:p>
    <w:p w14:paraId="62E2B989">
      <w:pPr>
        <w:pStyle w:val="2"/>
      </w:pPr>
      <w:r>
        <w:t>Objectives</w:t>
      </w:r>
    </w:p>
    <w:p w14:paraId="067CB7EC">
      <w:r>
        <w:br w:type="textWrapping"/>
      </w:r>
      <w:r>
        <w:t>- Explain the need for Unit Testing in React</w:t>
      </w:r>
      <w:r>
        <w:br w:type="textWrapping"/>
      </w:r>
      <w:r>
        <w:t>- Working with Jest and Enzyme in React</w:t>
      </w:r>
      <w:r>
        <w:br w:type="textWrapping"/>
      </w:r>
      <w:r>
        <w:t>- List the types of Router Components</w:t>
      </w:r>
      <w:r>
        <w:br w:type="textWrapping"/>
      </w:r>
    </w:p>
    <w:p w14:paraId="3A983B8B">
      <w:pPr>
        <w:pStyle w:val="2"/>
      </w:pPr>
      <w:r>
        <w:t>In this hands-on lab, you will learn how to:</w:t>
      </w:r>
    </w:p>
    <w:p w14:paraId="13C5B4F6">
      <w:r>
        <w:br w:type="textWrapping"/>
      </w:r>
      <w:r>
        <w:t>- Install and configure Enzyme</w:t>
      </w:r>
      <w:r>
        <w:br w:type="textWrapping"/>
      </w:r>
      <w:r>
        <w:t>- Create unit tests using describe(), test()</w:t>
      </w:r>
      <w:r>
        <w:br w:type="textWrapping"/>
      </w:r>
      <w:r>
        <w:t>- Mount component and test them using matchers</w:t>
      </w:r>
      <w:r>
        <w:br w:type="textWrapping"/>
      </w:r>
      <w:r>
        <w:t>- Capture snapshots of the React components</w:t>
      </w:r>
      <w:r>
        <w:br w:type="textWrapping"/>
      </w:r>
    </w:p>
    <w:p w14:paraId="68D72396">
      <w:pPr>
        <w:pStyle w:val="2"/>
      </w:pPr>
      <w:r>
        <w:t>Prerequisites</w:t>
      </w:r>
    </w:p>
    <w:p w14:paraId="4DAD4A74">
      <w:r>
        <w:br w:type="textWrapping"/>
      </w:r>
      <w:r>
        <w:t>- Node.js</w:t>
      </w:r>
      <w:r>
        <w:br w:type="textWrapping"/>
      </w:r>
      <w:r>
        <w:t>- NPM</w:t>
      </w:r>
      <w:r>
        <w:br w:type="textWrapping"/>
      </w:r>
      <w:r>
        <w:t>- Visual Studio Code</w:t>
      </w:r>
      <w:r>
        <w:br w:type="textWrapping"/>
      </w:r>
    </w:p>
    <w:p w14:paraId="23448F61">
      <w:pPr>
        <w:pStyle w:val="2"/>
      </w:pPr>
      <w:r>
        <w:t>Step-by-Step Instructions</w:t>
      </w:r>
    </w:p>
    <w:p w14:paraId="71B9B969">
      <w:pPr>
        <w:pStyle w:val="3"/>
      </w:pPr>
      <w:r>
        <w:t>Step 1: Setup the Project</w:t>
      </w:r>
    </w:p>
    <w:p w14:paraId="398412FF">
      <w:r>
        <w:br w:type="textWrapping"/>
      </w:r>
      <w:r>
        <w:t>1. Download and unzip the project.</w:t>
      </w:r>
      <w:r>
        <w:br w:type="textWrapping"/>
      </w:r>
      <w:r>
        <w:t>2. Open the folder in Visual Studio Code.</w:t>
      </w:r>
      <w:r>
        <w:br w:type="textWrapping"/>
      </w:r>
      <w:r>
        <w:t>3. In terminal, run:</w:t>
      </w:r>
      <w:r>
        <w:br w:type="textWrapping"/>
      </w:r>
      <w:r>
        <w:t xml:space="preserve">   npm install</w:t>
      </w:r>
      <w:r>
        <w:br w:type="textWrapping"/>
      </w:r>
    </w:p>
    <w:p w14:paraId="2702D978">
      <w:pPr>
        <w:pStyle w:val="3"/>
      </w:pPr>
      <w:r>
        <w:t>Step 2: Install Enzyme and Adapter</w:t>
      </w:r>
    </w:p>
    <w:p w14:paraId="7DAEFB66">
      <w:r>
        <w:br w:type="textWrapping"/>
      </w:r>
      <w:r>
        <w:t>Run the following command:</w:t>
      </w:r>
      <w:r>
        <w:br w:type="textWrapping"/>
      </w:r>
      <w:r>
        <w:t>npm install --save-dev enzyme enzyme-adapter-react-16</w:t>
      </w:r>
      <w:r>
        <w:br w:type="textWrapping"/>
      </w:r>
    </w:p>
    <w:p w14:paraId="1729E714">
      <w:pPr>
        <w:pStyle w:val="3"/>
      </w:pPr>
      <w:r>
        <w:t>Step 3: Configure Enzyme</w:t>
      </w:r>
    </w:p>
    <w:p w14:paraId="1E5C66FE">
      <w:r>
        <w:br w:type="textWrapping"/>
      </w:r>
      <w:r>
        <w:t>Modify setupTests.js:</w:t>
      </w:r>
      <w:r>
        <w:br w:type="textWrapping"/>
      </w:r>
    </w:p>
    <w:p w14:paraId="767BEB1A">
      <w:r>
        <w:br w:type="textWrapping"/>
      </w:r>
      <w:r>
        <w:t>import { configure } from 'enzyme';</w:t>
      </w:r>
      <w:r>
        <w:br w:type="textWrapping"/>
      </w:r>
      <w:r>
        <w:t>import Adapter from 'enzyme-adapter-react-16';</w:t>
      </w:r>
      <w:r>
        <w:br w:type="textWrapping"/>
      </w:r>
      <w:r>
        <w:br w:type="textWrapping"/>
      </w:r>
      <w:r>
        <w:t>configure({ adapter: new Adapter() });</w:t>
      </w:r>
      <w:r>
        <w:br w:type="textWrapping"/>
      </w:r>
    </w:p>
    <w:p w14:paraId="22B2D95A">
      <w:pPr>
        <w:pStyle w:val="3"/>
      </w:pPr>
      <w:r>
        <w:t>Step 4: Create Unit Test File</w:t>
      </w:r>
    </w:p>
    <w:p w14:paraId="3A93CC7B">
      <w:r>
        <w:t>Create CohortDetails.test.js and use the following code:</w:t>
      </w:r>
    </w:p>
    <w:p w14:paraId="0A30DAE9">
      <w:r>
        <w:br w:type="textWrapping"/>
      </w:r>
      <w:r>
        <w:t>import React from 'react';</w:t>
      </w:r>
      <w:r>
        <w:br w:type="textWrapping"/>
      </w:r>
      <w:r>
        <w:t>import { shallow, mount } from 'enzyme';</w:t>
      </w:r>
      <w:r>
        <w:br w:type="textWrapping"/>
      </w:r>
      <w:r>
        <w:t>import CohortDetails from './CohortDetails';</w:t>
      </w:r>
      <w:r>
        <w:br w:type="textWrapping"/>
      </w:r>
      <w:r>
        <w:t>import { CohortData } from './Cohort';</w:t>
      </w:r>
      <w:r>
        <w:br w:type="textWrapping"/>
      </w:r>
      <w:r>
        <w:br w:type="textWrapping"/>
      </w:r>
      <w:r>
        <w:t>describe('Cohort Details Component', () =&gt; {</w:t>
      </w:r>
      <w:r>
        <w:br w:type="textWrapping"/>
      </w:r>
      <w:r>
        <w:br w:type="textWrapping"/>
      </w:r>
      <w:r>
        <w:t xml:space="preserve">  test('should create the component', () =&gt; {</w:t>
      </w:r>
      <w:r>
        <w:br w:type="textWrapping"/>
      </w:r>
      <w:r>
        <w:t xml:space="preserve">    const wrapper = shallow(&lt;CohortDetails /&gt;);</w:t>
      </w:r>
      <w:r>
        <w:br w:type="textWrapping"/>
      </w:r>
      <w:r>
        <w:t xml:space="preserve">    expect(wrapper.exists()).toBe(true);</w:t>
      </w:r>
      <w:r>
        <w:br w:type="textWrapping"/>
      </w:r>
      <w:r>
        <w:t xml:space="preserve">  });</w:t>
      </w:r>
      <w:r>
        <w:br w:type="textWrapping"/>
      </w:r>
      <w:r>
        <w:br w:type="textWrapping"/>
      </w:r>
      <w:r>
        <w:t xml:space="preserve">  test('should initialize the props', () =&gt; {</w:t>
      </w:r>
      <w:r>
        <w:br w:type="textWrapping"/>
      </w:r>
      <w:r>
        <w:t xml:space="preserve">    const cohort = CohortData[0];</w:t>
      </w:r>
      <w:r>
        <w:br w:type="textWrapping"/>
      </w:r>
      <w:r>
        <w:t xml:space="preserve">    const wrapper = mount(&lt;CohortDetails cohort={cohort} /&gt;);</w:t>
      </w:r>
      <w:r>
        <w:br w:type="textWrapping"/>
      </w:r>
      <w:r>
        <w:t xml:space="preserve">    expect(wrapper.props().cohort).toEqual(cohort);</w:t>
      </w:r>
      <w:r>
        <w:br w:type="textWrapping"/>
      </w:r>
      <w:r>
        <w:t xml:space="preserve">  });</w:t>
      </w:r>
      <w:r>
        <w:br w:type="textWrapping"/>
      </w:r>
      <w:r>
        <w:br w:type="textWrapping"/>
      </w:r>
      <w:r>
        <w:t xml:space="preserve">  test('should display cohort code in h3', () =&gt; {</w:t>
      </w:r>
      <w:r>
        <w:br w:type="textWrapping"/>
      </w:r>
      <w:r>
        <w:t xml:space="preserve">    const cohort = CohortData[0];</w:t>
      </w:r>
      <w:r>
        <w:br w:type="textWrapping"/>
      </w:r>
      <w:r>
        <w:t xml:space="preserve">    const wrapper = mount(&lt;CohortDetails cohort={cohort} /&gt;);</w:t>
      </w:r>
      <w:r>
        <w:br w:type="textWrapping"/>
      </w:r>
      <w:r>
        <w:t xml:space="preserve">    const heading = wrapper.find('h3');</w:t>
      </w:r>
      <w:r>
        <w:br w:type="textWrapping"/>
      </w:r>
      <w:r>
        <w:t xml:space="preserve">    expect(heading.text()).toContain(cohort.code);</w:t>
      </w:r>
      <w:r>
        <w:br w:type="textWrapping"/>
      </w:r>
      <w:r>
        <w:t xml:space="preserve">  });</w:t>
      </w:r>
      <w:r>
        <w:br w:type="textWrapping"/>
      </w:r>
      <w:r>
        <w:br w:type="textWrapping"/>
      </w:r>
      <w:r>
        <w:t xml:space="preserve">  test('should always render same html', () =&gt; {</w:t>
      </w:r>
      <w:r>
        <w:br w:type="textWrapping"/>
      </w:r>
      <w:r>
        <w:t xml:space="preserve">    const cohort = CohortData[0];</w:t>
      </w:r>
      <w:r>
        <w:br w:type="textWrapping"/>
      </w:r>
      <w:r>
        <w:t xml:space="preserve">    const wrapper = shallow(&lt;CohortDetails cohort={cohort} /&gt;);</w:t>
      </w:r>
      <w:r>
        <w:br w:type="textWrapping"/>
      </w:r>
      <w:r>
        <w:t xml:space="preserve">    expect(wrapper).toMatchSnapshot();</w:t>
      </w:r>
      <w:r>
        <w:br w:type="textWrapping"/>
      </w:r>
      <w:r>
        <w:t xml:space="preserve">  });</w:t>
      </w:r>
      <w:r>
        <w:br w:type="textWrapping"/>
      </w:r>
      <w:r>
        <w:br w:type="textWrapping"/>
      </w:r>
      <w:r>
        <w:t>});</w:t>
      </w:r>
      <w:r>
        <w:br w:type="textWrapping"/>
      </w:r>
    </w:p>
    <w:p w14:paraId="7F7415FC">
      <w:pPr>
        <w:pStyle w:val="3"/>
      </w:pPr>
      <w:r>
        <w:t>Step 5: Run the Tests</w:t>
      </w:r>
    </w:p>
    <w:p w14:paraId="60B95C7C">
      <w:r>
        <w:br w:type="textWrapping"/>
      </w:r>
      <w:r>
        <w:t>Execute the tests using:</w:t>
      </w:r>
      <w:r>
        <w:br w:type="textWrapping"/>
      </w:r>
      <w:r>
        <w:t>npm test</w:t>
      </w:r>
      <w:r>
        <w:br w:type="textWrapping"/>
      </w:r>
    </w:p>
    <w:p w14:paraId="2B4B57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68930"/>
            <wp:effectExtent l="0" t="0" r="2540" b="1270"/>
            <wp:docPr id="1" name="Picture 1" descr="Screenshot 2025-08-03 11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105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43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2025-08-03T05:37:43Z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916EA589172A41EC950EADD382969AE0_12</vt:lpwstr>
  </property>
</Properties>
</file>