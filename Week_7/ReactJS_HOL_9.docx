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15EEE">
      <w:pPr>
        <w:pStyle w:val="36"/>
      </w:pPr>
      <w:r>
        <w:t>ReactJS Hands-On Lab Report: cricketapp</w:t>
      </w:r>
    </w:p>
    <w:p w14:paraId="3D47397A">
      <w:pPr>
        <w:pStyle w:val="2"/>
      </w:pPr>
      <w:r>
        <w:t>Objectives</w:t>
      </w:r>
    </w:p>
    <w:p w14:paraId="5BE30109">
      <w:r>
        <w:br w:type="textWrapping"/>
      </w:r>
      <w:r>
        <w:t>- List the features of ES6</w:t>
      </w:r>
      <w:r>
        <w:br w:type="textWrapping"/>
      </w:r>
      <w:r>
        <w:t>- Explain JavaScript let</w:t>
      </w:r>
      <w:r>
        <w:br w:type="textWrapping"/>
      </w:r>
      <w:r>
        <w:t>- Identify the differences between var and let</w:t>
      </w:r>
      <w:r>
        <w:br w:type="textWrapping"/>
      </w:r>
      <w:r>
        <w:t>- Explain JavaScript const</w:t>
      </w:r>
      <w:r>
        <w:br w:type="textWrapping"/>
      </w:r>
      <w:r>
        <w:t>- Explain ES6 class fundamentals</w:t>
      </w:r>
      <w:r>
        <w:br w:type="textWrapping"/>
      </w:r>
      <w:r>
        <w:t>- Explain ES6 class inheritance</w:t>
      </w:r>
      <w:r>
        <w:br w:type="textWrapping"/>
      </w:r>
      <w:r>
        <w:t>- Define ES6 arrow functions</w:t>
      </w:r>
      <w:r>
        <w:br w:type="textWrapping"/>
      </w:r>
      <w:r>
        <w:t>- Identify set(), map()</w:t>
      </w:r>
      <w:r>
        <w:br w:type="textWrapping"/>
      </w:r>
    </w:p>
    <w:p w14:paraId="42525E48">
      <w:pPr>
        <w:pStyle w:val="2"/>
      </w:pPr>
      <w:r>
        <w:t>Lab Outcomes</w:t>
      </w:r>
    </w:p>
    <w:p w14:paraId="4B923A9E">
      <w:r>
        <w:br w:type="textWrapping"/>
      </w:r>
      <w:r>
        <w:t>In this hands-on lab, we learned how to:</w:t>
      </w:r>
      <w:r>
        <w:br w:type="textWrapping"/>
      </w:r>
      <w:r>
        <w:t>- Use map() method of ES6</w:t>
      </w:r>
      <w:r>
        <w:br w:type="textWrapping"/>
      </w:r>
      <w:r>
        <w:t>- Apply arrow functions of ES6</w:t>
      </w:r>
      <w:r>
        <w:br w:type="textWrapping"/>
      </w:r>
      <w:r>
        <w:t>- Implement Destructuring features of ES6</w:t>
      </w:r>
      <w:r>
        <w:br w:type="textWrapping"/>
      </w:r>
    </w:p>
    <w:p w14:paraId="7900A026">
      <w:pPr>
        <w:pStyle w:val="2"/>
      </w:pPr>
      <w:r>
        <w:t>Prerequisites</w:t>
      </w:r>
    </w:p>
    <w:p w14:paraId="70E4DC72">
      <w:r>
        <w:br w:type="textWrapping"/>
      </w:r>
      <w:r>
        <w:t>To complete this hands-on lab, the following are required:</w:t>
      </w:r>
      <w:r>
        <w:br w:type="textWrapping"/>
      </w:r>
      <w:r>
        <w:t>- Node.js</w:t>
      </w:r>
      <w:r>
        <w:br w:type="textWrapping"/>
      </w:r>
      <w:r>
        <w:t>- NPM</w:t>
      </w:r>
      <w:r>
        <w:br w:type="textWrapping"/>
      </w:r>
      <w:r>
        <w:t>- Visual Studio Code</w:t>
      </w:r>
      <w:r>
        <w:br w:type="textWrapping"/>
      </w:r>
    </w:p>
    <w:p w14:paraId="353B14A0">
      <w:pPr>
        <w:pStyle w:val="2"/>
      </w:pPr>
      <w:r>
        <w:t>Step-by-Step Implementation</w:t>
      </w:r>
    </w:p>
    <w:p w14:paraId="586CAA46">
      <w:pPr>
        <w:pStyle w:val="3"/>
      </w:pPr>
      <w:r>
        <w:t>1. Create React App</w:t>
      </w:r>
    </w:p>
    <w:p w14:paraId="242955AB">
      <w:r>
        <w:br w:type="textWrapping"/>
      </w:r>
      <w:r>
        <w:t>Use the following command in terminal:</w:t>
      </w:r>
      <w:r>
        <w:br w:type="textWrapping"/>
      </w:r>
      <w:r>
        <w:t>npx create-react-app cricketapp</w:t>
      </w:r>
      <w:r>
        <w:br w:type="textWrapping"/>
      </w:r>
      <w:r>
        <w:t>cd cricketapp</w:t>
      </w:r>
      <w:r>
        <w:br w:type="textWrapping"/>
      </w:r>
      <w:r>
        <w:t>code .</w:t>
      </w:r>
      <w:r>
        <w:br w:type="textWrapping"/>
      </w:r>
    </w:p>
    <w:p w14:paraId="43DEFE95">
      <w:pPr>
        <w:pStyle w:val="3"/>
      </w:pPr>
      <w:r>
        <w:t>2. Create Component: ListofPlayers.js</w:t>
      </w:r>
    </w:p>
    <w:p w14:paraId="2D019E60"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const ListofPlayers = () =&gt; {</w:t>
      </w:r>
      <w:r>
        <w:br w:type="textWrapping"/>
      </w:r>
      <w:r>
        <w:t xml:space="preserve">  const players = [</w:t>
      </w:r>
      <w:r>
        <w:br w:type="textWrapping"/>
      </w:r>
      <w:r>
        <w:t xml:space="preserve">    { name: "Virat Kohli", score: 85 },</w:t>
      </w:r>
      <w:r>
        <w:br w:type="textWrapping"/>
      </w:r>
      <w:r>
        <w:t xml:space="preserve">    { name: "Rohit Sharma", score: 60 },</w:t>
      </w:r>
      <w:r>
        <w:br w:type="textWrapping"/>
      </w:r>
      <w:r>
        <w:t xml:space="preserve">    { name: "KL Rahul", score: 75 },</w:t>
      </w:r>
      <w:r>
        <w:br w:type="textWrapping"/>
      </w:r>
      <w:r>
        <w:t xml:space="preserve">    { name: "Shubman Gill", score: 50 },</w:t>
      </w:r>
      <w:r>
        <w:br w:type="textWrapping"/>
      </w:r>
      <w:r>
        <w:t xml:space="preserve">    { name: "MS Dhoni", score: 90 },</w:t>
      </w:r>
      <w:r>
        <w:br w:type="textWrapping"/>
      </w:r>
      <w:r>
        <w:t xml:space="preserve">    { name: "Hardik Pandya", score: 40 },</w:t>
      </w:r>
      <w:r>
        <w:br w:type="textWrapping"/>
      </w:r>
      <w:r>
        <w:t xml:space="preserve">    { name: "Ravindra Jadeja", score: 72 },</w:t>
      </w:r>
      <w:r>
        <w:br w:type="textWrapping"/>
      </w:r>
      <w:r>
        <w:t xml:space="preserve">    { name: "Jasprit Bumrah", score: 30 },</w:t>
      </w:r>
      <w:r>
        <w:br w:type="textWrapping"/>
      </w:r>
      <w:r>
        <w:t xml:space="preserve">    { name: "R Ashwin", score: 70 },</w:t>
      </w:r>
      <w:r>
        <w:br w:type="textWrapping"/>
      </w:r>
      <w:r>
        <w:t xml:space="preserve">    { name: "Shreyas Iyer", score: 68 },</w:t>
      </w:r>
      <w:r>
        <w:br w:type="textWrapping"/>
      </w:r>
      <w:r>
        <w:t xml:space="preserve">    { name: "Mohammed Siraj", score: 55 }</w:t>
      </w:r>
      <w:r>
        <w:br w:type="textWrapping"/>
      </w:r>
      <w:r>
        <w:t xml:space="preserve">  ];</w:t>
      </w:r>
      <w:r>
        <w:br w:type="textWrapping"/>
      </w:r>
      <w:r>
        <w:br w:type="textWrapping"/>
      </w:r>
      <w:r>
        <w:t xml:space="preserve">  const below70 = players.filter(player =&gt; player.score &lt; 70);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&lt;h2&gt;All Players&lt;/h2&gt;</w:t>
      </w:r>
      <w:r>
        <w:br w:type="textWrapping"/>
      </w:r>
      <w:r>
        <w:t xml:space="preserve">      &lt;ul&gt;</w:t>
      </w:r>
      <w:r>
        <w:br w:type="textWrapping"/>
      </w:r>
      <w:r>
        <w:t xml:space="preserve">        {players.map((player, index) =&gt; (</w:t>
      </w:r>
      <w:r>
        <w:br w:type="textWrapping"/>
      </w:r>
      <w:r>
        <w:t xml:space="preserve">          &lt;li key={index}&gt;{player.name} - {player.score}&lt;/li&gt;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&lt;/ul&gt;</w:t>
      </w:r>
      <w:r>
        <w:br w:type="textWrapping"/>
      </w:r>
      <w:r>
        <w:br w:type="textWrapping"/>
      </w:r>
      <w:r>
        <w:t xml:space="preserve">      &lt;h2&gt;Players with Score Below 70&lt;/h2&gt;</w:t>
      </w:r>
      <w:r>
        <w:br w:type="textWrapping"/>
      </w:r>
      <w:r>
        <w:t xml:space="preserve">      &lt;ul&gt;</w:t>
      </w:r>
      <w:r>
        <w:br w:type="textWrapping"/>
      </w:r>
      <w:r>
        <w:t xml:space="preserve">        {below70.map((player, index) =&gt; (</w:t>
      </w:r>
      <w:r>
        <w:br w:type="textWrapping"/>
      </w:r>
      <w:r>
        <w:t xml:space="preserve">          &lt;li key={index}&gt;{player.name} - {player.score}&lt;/li&gt;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};</w:t>
      </w:r>
      <w:r>
        <w:br w:type="textWrapping"/>
      </w:r>
      <w:r>
        <w:br w:type="textWrapping"/>
      </w:r>
      <w:r>
        <w:t>export default ListofPlayers;</w:t>
      </w:r>
      <w:r>
        <w:br w:type="textWrapping"/>
      </w:r>
    </w:p>
    <w:p w14:paraId="7CACF636">
      <w:pPr>
        <w:pStyle w:val="3"/>
      </w:pPr>
      <w:r>
        <w:t>3. Create Component: IndianPlayers.js</w:t>
      </w:r>
    </w:p>
    <w:p w14:paraId="6BF07889"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const IndianPlayers = () =&gt; {</w:t>
      </w:r>
      <w:r>
        <w:br w:type="textWrapping"/>
      </w:r>
      <w:r>
        <w:t xml:space="preserve">  const T20players = ["Virat", "Rohit", "Hardik", "Gill", "Pant"];</w:t>
      </w:r>
      <w:r>
        <w:br w:type="textWrapping"/>
      </w:r>
      <w:r>
        <w:t xml:space="preserve">  const RanjiTrophyPlayers = ["Pujara", "Rahane", "Iyer", "Ishant", "Shaw"];</w:t>
      </w:r>
      <w:r>
        <w:br w:type="textWrapping"/>
      </w:r>
      <w:r>
        <w:br w:type="textWrapping"/>
      </w:r>
      <w:r>
        <w:t xml:space="preserve">  const allPlayers = [...T20players, ...RanjiTrophyPlayers];</w:t>
      </w:r>
      <w:r>
        <w:br w:type="textWrapping"/>
      </w:r>
      <w:r>
        <w:br w:type="textWrapping"/>
      </w:r>
      <w:r>
        <w:t xml:space="preserve">  const oddPlayers = allPlayers.filter((_, index) =&gt; index % 2 === 0);</w:t>
      </w:r>
      <w:r>
        <w:br w:type="textWrapping"/>
      </w:r>
      <w:r>
        <w:t xml:space="preserve">  const evenPlayers = allPlayers.filter((_, index) =&gt; index % 2 !== 0);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&lt;h2&gt;Odd Team Players&lt;/h2&gt;</w:t>
      </w:r>
      <w:r>
        <w:br w:type="textWrapping"/>
      </w:r>
      <w:r>
        <w:t xml:space="preserve">      &lt;ul&gt;</w:t>
      </w:r>
      <w:r>
        <w:br w:type="textWrapping"/>
      </w:r>
      <w:r>
        <w:t xml:space="preserve">        {oddPlayers.map((player, index) =&gt; (</w:t>
      </w:r>
      <w:r>
        <w:br w:type="textWrapping"/>
      </w:r>
      <w:r>
        <w:t xml:space="preserve">          &lt;li key={index}&gt;{player}&lt;/li&gt;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&lt;/ul&gt;</w:t>
      </w:r>
      <w:r>
        <w:br w:type="textWrapping"/>
      </w:r>
      <w:r>
        <w:br w:type="textWrapping"/>
      </w:r>
      <w:r>
        <w:t xml:space="preserve">      &lt;h2&gt;Even Team Players&lt;/h2&gt;</w:t>
      </w:r>
      <w:r>
        <w:br w:type="textWrapping"/>
      </w:r>
      <w:r>
        <w:t xml:space="preserve">      &lt;ul&gt;</w:t>
      </w:r>
      <w:r>
        <w:br w:type="textWrapping"/>
      </w:r>
      <w:r>
        <w:t xml:space="preserve">        {evenPlayers.map((player, index) =&gt; (</w:t>
      </w:r>
      <w:r>
        <w:br w:type="textWrapping"/>
      </w:r>
      <w:r>
        <w:t xml:space="preserve">          &lt;li key={index}&gt;{player}&lt;/li&gt;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};</w:t>
      </w:r>
      <w:r>
        <w:br w:type="textWrapping"/>
      </w:r>
      <w:r>
        <w:br w:type="textWrapping"/>
      </w:r>
      <w:r>
        <w:t>export default IndianPlayers;</w:t>
      </w:r>
      <w:r>
        <w:br w:type="textWrapping"/>
      </w:r>
    </w:p>
    <w:p w14:paraId="1B147C04">
      <w:pPr>
        <w:pStyle w:val="3"/>
      </w:pPr>
      <w:r>
        <w:t>4. Modify App.js</w:t>
      </w:r>
    </w:p>
    <w:p w14:paraId="70EE0D41">
      <w:r>
        <w:br w:type="textWrapping"/>
      </w:r>
      <w:r>
        <w:t>import React from 'react';</w:t>
      </w:r>
      <w:r>
        <w:br w:type="textWrapping"/>
      </w:r>
      <w:r>
        <w:t>import ListofPlayers from './ListofPlayers';</w:t>
      </w:r>
      <w:r>
        <w:br w:type="textWrapping"/>
      </w:r>
      <w:r>
        <w:t>import IndianPlayers from './IndianPlayers';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const flag = true; // Change to false to view other component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className="App"&gt;</w:t>
      </w:r>
      <w:r>
        <w:br w:type="textWrapping"/>
      </w:r>
      <w:r>
        <w:t xml:space="preserve">      &lt;h1&gt;🏏 Cricket App&lt;/h1&gt;</w:t>
      </w:r>
      <w:r>
        <w:br w:type="textWrapping"/>
      </w:r>
      <w:r>
        <w:t xml:space="preserve">      {flag ? &lt;ListofPlayers /&gt; : &lt;IndianPlayers /&gt;}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3BE81483">
      <w:pPr>
        <w:pStyle w:val="3"/>
      </w:pPr>
      <w:r>
        <w:t>5. Run the App</w:t>
      </w:r>
    </w:p>
    <w:p w14:paraId="5269623B">
      <w:pPr>
        <w:rPr>
          <w:rFonts w:hint="default"/>
          <w:lang w:val="en-US"/>
        </w:rPr>
      </w:pPr>
      <w:r>
        <w:br w:type="textWrapping"/>
      </w:r>
      <w:r>
        <w:t>Use the following command to start the application:</w:t>
      </w:r>
      <w:r>
        <w:br w:type="textWrapping"/>
      </w:r>
      <w:r>
        <w:t>npm start</w:t>
      </w:r>
      <w:r>
        <w:br w:type="textWrapping"/>
      </w:r>
      <w:r>
        <w:br w:type="textWrapping"/>
      </w:r>
      <w:r>
        <w:t>The app will open in browser at: http://localhost:3000</w:t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3860" cy="2872105"/>
            <wp:effectExtent l="0" t="0" r="2540" b="10795"/>
            <wp:docPr id="1" name="Picture 1" descr="Screenshot 2025-08-02 11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2 1104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379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40355"/>
            <wp:effectExtent l="0" t="0" r="2540" b="4445"/>
            <wp:docPr id="2" name="Picture 2" descr="Screenshot 2025-08-02 11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2 1104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1E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651760"/>
            <wp:effectExtent l="0" t="0" r="2540" b="2540"/>
            <wp:docPr id="3" name="Picture 3" descr="Screenshot 2025-08-02 11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2 1105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13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2025-08-02T05:39:00Z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083A09716F834B79A99B2BA07BC2D806_12</vt:lpwstr>
  </property>
</Properties>
</file>