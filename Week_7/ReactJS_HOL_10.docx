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16639">
      <w:pPr>
        <w:pStyle w:val="36"/>
      </w:pPr>
      <w:r>
        <w:t>ReactJS Hands-On Lab Report: Office Space Rental App</w:t>
      </w:r>
    </w:p>
    <w:p w14:paraId="4C2C4857">
      <w:pPr>
        <w:pStyle w:val="2"/>
      </w:pPr>
      <w:r>
        <w:t>Objectives</w:t>
      </w:r>
    </w:p>
    <w:p w14:paraId="41722E9F">
      <w:r>
        <w:br w:type="textWrapping"/>
      </w:r>
      <w:r>
        <w:t>- Define JSX</w:t>
      </w:r>
      <w:r>
        <w:br w:type="textWrapping"/>
      </w:r>
      <w:r>
        <w:t>- Explain about ECMA Script</w:t>
      </w:r>
      <w:r>
        <w:br w:type="textWrapping"/>
      </w:r>
      <w:r>
        <w:t>- Explain React.createElement()</w:t>
      </w:r>
      <w:r>
        <w:br w:type="textWrapping"/>
      </w:r>
      <w:r>
        <w:t>- Explain how to create React nodes with JSX</w:t>
      </w:r>
      <w:r>
        <w:br w:type="textWrapping"/>
      </w:r>
      <w:r>
        <w:t>- Define how to render JSX to DOM</w:t>
      </w:r>
      <w:r>
        <w:br w:type="textWrapping"/>
      </w:r>
      <w:r>
        <w:t>- Explain how to use JavaScript expressions in JSX</w:t>
      </w:r>
      <w:r>
        <w:br w:type="textWrapping"/>
      </w:r>
      <w:r>
        <w:t>- Explain how to use inline CSS in JSX</w:t>
      </w:r>
      <w:r>
        <w:br w:type="textWrapping"/>
      </w:r>
    </w:p>
    <w:p w14:paraId="05D9B5DC">
      <w:pPr>
        <w:pStyle w:val="2"/>
      </w:pPr>
      <w:r>
        <w:t>Lab Goals</w:t>
      </w:r>
    </w:p>
    <w:p w14:paraId="4BD6A872">
      <w:r>
        <w:br w:type="textWrapping"/>
      </w:r>
      <w:r>
        <w:t>In this hands-on lab, we will:</w:t>
      </w:r>
      <w:r>
        <w:br w:type="textWrapping"/>
      </w:r>
      <w:r>
        <w:t>- Use JSX syntax in React applications</w:t>
      </w:r>
      <w:r>
        <w:br w:type="textWrapping"/>
      </w:r>
      <w:r>
        <w:t>- Use inline CSS in JSX</w:t>
      </w:r>
      <w:r>
        <w:br w:type="textWrapping"/>
      </w:r>
      <w:r>
        <w:t>- Create elements, apply attributes, and render to DOM using JSX</w:t>
      </w:r>
      <w:r>
        <w:br w:type="textWrapping"/>
      </w:r>
      <w:r>
        <w:t>- Display dynamic content with JavaScript expressions</w:t>
      </w:r>
      <w:r>
        <w:br w:type="textWrapping"/>
      </w:r>
      <w:r>
        <w:t>- Apply inline styling conditionally based on data (rent amount)</w:t>
      </w:r>
      <w:r>
        <w:br w:type="textWrapping"/>
      </w:r>
    </w:p>
    <w:p w14:paraId="259AD744">
      <w:pPr>
        <w:pStyle w:val="2"/>
      </w:pPr>
      <w:r>
        <w:t>Prerequisites</w:t>
      </w:r>
    </w:p>
    <w:p w14:paraId="3A5BA4BA">
      <w:r>
        <w:br w:type="textWrapping"/>
      </w:r>
      <w:r>
        <w:t>- Node.js</w:t>
      </w:r>
      <w:r>
        <w:br w:type="textWrapping"/>
      </w:r>
      <w:r>
        <w:t>- NPM (comes with Node.js)</w:t>
      </w:r>
      <w:r>
        <w:br w:type="textWrapping"/>
      </w:r>
      <w:r>
        <w:t>- Visual Studio Code</w:t>
      </w:r>
      <w:r>
        <w:br w:type="textWrapping"/>
      </w:r>
    </w:p>
    <w:p w14:paraId="34D516AA">
      <w:pPr>
        <w:pStyle w:val="2"/>
      </w:pPr>
      <w:r>
        <w:t>Step-by-Step Instructions</w:t>
      </w:r>
    </w:p>
    <w:p w14:paraId="04FA27C2">
      <w:pPr>
        <w:pStyle w:val="3"/>
      </w:pPr>
      <w:r>
        <w:t>1. Create the React App</w:t>
      </w:r>
    </w:p>
    <w:p w14:paraId="1606E28D">
      <w:r>
        <w:br w:type="textWrapping"/>
      </w:r>
      <w:r>
        <w:t>Open a terminal or command prompt and run the following commands:</w:t>
      </w:r>
      <w:r>
        <w:br w:type="textWrapping"/>
      </w:r>
      <w:r>
        <w:t>npx create-react-app officespacerentalapp</w:t>
      </w:r>
      <w:r>
        <w:br w:type="textWrapping"/>
      </w:r>
      <w:r>
        <w:t>cd officespacerentalapp</w:t>
      </w:r>
      <w:r>
        <w:br w:type="textWrapping"/>
      </w:r>
      <w:r>
        <w:t>code .</w:t>
      </w:r>
      <w:r>
        <w:br w:type="textWrapping"/>
      </w:r>
    </w:p>
    <w:p w14:paraId="38485ABC">
      <w:pPr>
        <w:pStyle w:val="3"/>
      </w:pPr>
      <w:r>
        <w:t>2. Clean Up Default Files</w:t>
      </w:r>
    </w:p>
    <w:p w14:paraId="6F981F09">
      <w:r>
        <w:br w:type="textWrapping"/>
      </w:r>
      <w:r>
        <w:t>In the 'src' folder, delete unnecessary files:</w:t>
      </w:r>
      <w:r>
        <w:br w:type="textWrapping"/>
      </w:r>
      <w:r>
        <w:t>- App.test.js</w:t>
      </w:r>
      <w:r>
        <w:br w:type="textWrapping"/>
      </w:r>
      <w:r>
        <w:t>- logo.svg</w:t>
      </w:r>
      <w:r>
        <w:br w:type="textWrapping"/>
      </w:r>
      <w:r>
        <w:t>- reportWebVitals.js</w:t>
      </w:r>
      <w:r>
        <w:br w:type="textWrapping"/>
      </w:r>
      <w:r>
        <w:t>- setupTests.js</w:t>
      </w:r>
      <w:r>
        <w:br w:type="textWrapping"/>
      </w:r>
    </w:p>
    <w:p w14:paraId="3D3E6D91">
      <w:pPr>
        <w:pStyle w:val="3"/>
      </w:pPr>
      <w:r>
        <w:t>3. Modify App.js</w:t>
      </w:r>
    </w:p>
    <w:p w14:paraId="0F00AAA5">
      <w:r>
        <w:br w:type="textWrapping"/>
      </w:r>
      <w:r>
        <w:t>import React from 'react';</w:t>
      </w:r>
      <w:r>
        <w:br w:type="textWrapping"/>
      </w:r>
      <w:r>
        <w:t>import './App.css';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office = {</w:t>
      </w:r>
      <w:r>
        <w:br w:type="textWrapping"/>
      </w:r>
      <w:r>
        <w:t xml:space="preserve">    name: "SpaceHut Co-Working",</w:t>
      </w:r>
      <w:r>
        <w:br w:type="textWrapping"/>
      </w:r>
      <w:r>
        <w:t xml:space="preserve">    rent: 55000,</w:t>
      </w:r>
      <w:r>
        <w:br w:type="textWrapping"/>
      </w:r>
      <w:r>
        <w:t xml:space="preserve">    address: "Banjara Hills, Hyderabad"</w:t>
      </w:r>
      <w:r>
        <w:br w:type="textWrapping"/>
      </w:r>
      <w:r>
        <w:t xml:space="preserve">  };</w:t>
      </w:r>
      <w:r>
        <w:br w:type="textWrapping"/>
      </w:r>
      <w:r>
        <w:br w:type="textWrapping"/>
      </w:r>
      <w:r>
        <w:t xml:space="preserve">  const officeSpaces = [</w:t>
      </w:r>
      <w:r>
        <w:br w:type="textWrapping"/>
      </w:r>
      <w:r>
        <w:t xml:space="preserve">    { name: "SpaceHut Co-Working", rent: 55000, address: "Banjara Hills, Hyderabad" },</w:t>
      </w:r>
      <w:r>
        <w:br w:type="textWrapping"/>
      </w:r>
      <w:r>
        <w:t xml:space="preserve">    { name: "TechNest Spaces", rent: 62000, address: "Koramangala, Bangalore" },</w:t>
      </w:r>
      <w:r>
        <w:br w:type="textWrapping"/>
      </w:r>
      <w:r>
        <w:t xml:space="preserve">    { name: "WorkHub Arena", rent: 48000, address: "Salt Lake, Kolkata" },</w:t>
      </w:r>
      <w:r>
        <w:br w:type="textWrapping"/>
      </w:r>
      <w:r>
        <w:t xml:space="preserve">    { name: "HiveSpaces", rent: 72000, address: "Andheri, Mumbai"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const getRentStyle = (rent) =&gt; {</w:t>
      </w:r>
      <w:r>
        <w:br w:type="textWrapping"/>
      </w:r>
      <w:r>
        <w:t xml:space="preserve">    return {</w:t>
      </w:r>
      <w:r>
        <w:br w:type="textWrapping"/>
      </w:r>
      <w:r>
        <w:t xml:space="preserve">      color: rent &gt; 60000 ? 'green' : 'red',</w:t>
      </w:r>
      <w:r>
        <w:br w:type="textWrapping"/>
      </w:r>
      <w:r>
        <w:t xml:space="preserve">      fontWeight: 'bold'</w:t>
      </w:r>
      <w:r>
        <w:br w:type="textWrapping"/>
      </w:r>
      <w:r>
        <w:t xml:space="preserve">    };</w:t>
      </w:r>
      <w:r>
        <w:br w:type="textWrapping"/>
      </w:r>
      <w:r>
        <w:t xml:space="preserve">  };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&lt;h1&gt;🏢 Office Space Rental App&lt;/h1&gt;</w:t>
      </w:r>
      <w:r>
        <w:br w:type="textWrapping"/>
      </w:r>
      <w:r>
        <w:br w:type="textWrapping"/>
      </w:r>
      <w:r>
        <w:t xml:space="preserve">      &lt;img </w:t>
      </w:r>
      <w:r>
        <w:br w:type="textWrapping"/>
      </w:r>
      <w:r>
        <w:t xml:space="preserve">        src="https://images.unsplash.com/photo-1591696205602-2f950c417cb9" </w:t>
      </w:r>
      <w:r>
        <w:br w:type="textWrapping"/>
      </w:r>
      <w:r>
        <w:t xml:space="preserve">        alt="Office Space" </w:t>
      </w:r>
      <w:r>
        <w:br w:type="textWrapping"/>
      </w:r>
      <w:r>
        <w:t xml:space="preserve">        width="500" </w:t>
      </w:r>
      <w:r>
        <w:br w:type="textWrapping"/>
      </w:r>
      <w:r>
        <w:t xml:space="preserve">      /&gt;</w:t>
      </w:r>
      <w:r>
        <w:br w:type="textWrapping"/>
      </w:r>
      <w:r>
        <w:br w:type="textWrapping"/>
      </w:r>
      <w:r>
        <w:t xml:space="preserve">      &lt;h2&gt;Featured Office:&lt;/h2&gt;</w:t>
      </w:r>
      <w:r>
        <w:br w:type="textWrapping"/>
      </w:r>
      <w:r>
        <w:t xml:space="preserve">      &lt;p&gt;&lt;strong&gt;Name:&lt;/strong&gt; {office.name}&lt;/p&gt;</w:t>
      </w:r>
      <w:r>
        <w:br w:type="textWrapping"/>
      </w:r>
      <w:r>
        <w:t xml:space="preserve">      &lt;p&gt;&lt;strong&gt;Rent:&lt;/strong&gt; &lt;span style={getRentStyle(office.rent)}&gt;₹{office.rent}&lt;/span&gt;&lt;/p&gt;</w:t>
      </w:r>
      <w:r>
        <w:br w:type="textWrapping"/>
      </w:r>
      <w:r>
        <w:t xml:space="preserve">      &lt;p&gt;&lt;strong&gt;Address:&lt;/strong&gt; {office.address}&lt;/p&gt;</w:t>
      </w:r>
      <w:r>
        <w:br w:type="textWrapping"/>
      </w:r>
      <w:r>
        <w:br w:type="textWrapping"/>
      </w:r>
      <w:r>
        <w:t xml:space="preserve">      &lt;h2&gt;All Available Spaces:&lt;/h2&gt;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{officeSpaces.map((space, index) =&gt; (</w:t>
      </w:r>
      <w:r>
        <w:br w:type="textWrapping"/>
      </w:r>
      <w:r>
        <w:t xml:space="preserve">          &lt;li key={index}&gt;</w:t>
      </w:r>
      <w:r>
        <w:br w:type="textWrapping"/>
      </w:r>
      <w:r>
        <w:t xml:space="preserve">            &lt;p&gt;&lt;strong&gt;Name:&lt;/strong&gt; {space.name}&lt;/p&gt;</w:t>
      </w:r>
      <w:r>
        <w:br w:type="textWrapping"/>
      </w:r>
      <w:r>
        <w:t xml:space="preserve">            &lt;p&gt;&lt;strong&gt;Rent:&lt;/strong&gt; &lt;span style={getRentStyle(space.rent)}&gt;₹{space.rent}&lt;/span&gt;&lt;/p&gt;</w:t>
      </w:r>
      <w:r>
        <w:br w:type="textWrapping"/>
      </w:r>
      <w:r>
        <w:t xml:space="preserve">            &lt;p&gt;&lt;strong&gt;Address:&lt;/strong&gt; {space.address}&lt;/p&gt;</w:t>
      </w:r>
      <w:r>
        <w:br w:type="textWrapping"/>
      </w:r>
      <w:r>
        <w:t xml:space="preserve">            &lt;hr /&gt;</w:t>
      </w:r>
      <w:r>
        <w:br w:type="textWrapping"/>
      </w:r>
      <w:r>
        <w:t xml:space="preserve">          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3C83A173">
      <w:pPr>
        <w:pStyle w:val="3"/>
      </w:pPr>
      <w:r>
        <w:t>4. Run the Application</w:t>
      </w:r>
    </w:p>
    <w:p w14:paraId="5F4A83F2">
      <w:r>
        <w:br w:type="textWrapping"/>
      </w:r>
      <w:r>
        <w:t>In the terminal, run:</w:t>
      </w:r>
      <w:r>
        <w:br w:type="textWrapping"/>
      </w:r>
      <w:r>
        <w:t>npm start</w:t>
      </w:r>
      <w:r>
        <w:br w:type="textWrapping"/>
      </w:r>
      <w:r>
        <w:br w:type="textWrapping"/>
      </w:r>
      <w:r>
        <w:t>This will start the React development server and open the app at http://localhost:3000</w:t>
      </w:r>
      <w:r>
        <w:br w:type="textWrapping"/>
      </w:r>
    </w:p>
    <w:p w14:paraId="156D727D">
      <w:r>
        <w:drawing>
          <wp:inline distT="0" distB="0" distL="114300" distR="114300">
            <wp:extent cx="5483860" cy="2883535"/>
            <wp:effectExtent l="0" t="0" r="2540" b="12065"/>
            <wp:docPr id="1" name="Picture 1" descr="Screenshot 2025-08-02 11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11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214E">
      <w:r>
        <w:drawing>
          <wp:inline distT="0" distB="0" distL="114300" distR="114300">
            <wp:extent cx="5483860" cy="2897505"/>
            <wp:effectExtent l="0" t="0" r="2540" b="10795"/>
            <wp:docPr id="2" name="Picture 2" descr="Screenshot 2025-08-02 11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118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AF6">
      <w:r>
        <w:drawing>
          <wp:inline distT="0" distB="0" distL="114300" distR="114300">
            <wp:extent cx="5483860" cy="2717800"/>
            <wp:effectExtent l="0" t="0" r="2540" b="0"/>
            <wp:docPr id="3" name="Picture 3" descr="Screenshot 2025-08-02 11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122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AD43">
      <w:r>
        <w:drawing>
          <wp:inline distT="0" distB="0" distL="114300" distR="114300">
            <wp:extent cx="5472430" cy="2700655"/>
            <wp:effectExtent l="0" t="0" r="1270" b="4445"/>
            <wp:docPr id="4" name="Picture 4" descr="Screenshot 2025-08-02 11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1122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2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2025-08-02T05:53:42Z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C63B1817F6F64800AE4F7A7B4C04D8C1_12</vt:lpwstr>
  </property>
</Properties>
</file>