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1B2C3">
      <w:pPr>
        <w:pStyle w:val="36"/>
      </w:pPr>
      <w:r>
        <w:t>ReactJS Hands-On Lab Report: Blogger App</w:t>
      </w:r>
    </w:p>
    <w:p w14:paraId="317320C3">
      <w:pPr>
        <w:pStyle w:val="2"/>
      </w:pPr>
      <w:r>
        <w:t>Objectives</w:t>
      </w:r>
    </w:p>
    <w:p w14:paraId="58057677">
      <w:r>
        <w:br w:type="textWrapping"/>
      </w:r>
      <w:r>
        <w:t>- Explain various ways of conditional rendering</w:t>
      </w:r>
      <w:r>
        <w:br w:type="textWrapping"/>
      </w:r>
      <w:r>
        <w:t>- Explain how to render multiple components</w:t>
      </w:r>
      <w:r>
        <w:br w:type="textWrapping"/>
      </w:r>
      <w:r>
        <w:t>- Define list component</w:t>
      </w:r>
      <w:r>
        <w:br w:type="textWrapping"/>
      </w:r>
      <w:r>
        <w:t>- Explain about keys in React applications</w:t>
      </w:r>
      <w:r>
        <w:br w:type="textWrapping"/>
      </w:r>
      <w:r>
        <w:t>- Explain how to extract components with keys</w:t>
      </w:r>
      <w:r>
        <w:br w:type="textWrapping"/>
      </w:r>
      <w:r>
        <w:t>- Explain React Map, map() function</w:t>
      </w:r>
      <w:r>
        <w:br w:type="textWrapping"/>
      </w:r>
    </w:p>
    <w:p w14:paraId="77A2436D">
      <w:pPr>
        <w:pStyle w:val="2"/>
      </w:pPr>
      <w:r>
        <w:t>Lab Outcomes</w:t>
      </w:r>
    </w:p>
    <w:p w14:paraId="7916E1EA">
      <w:r>
        <w:br w:type="textWrapping"/>
      </w:r>
      <w:r>
        <w:t>In this hands-on lab, we will:</w:t>
      </w:r>
      <w:r>
        <w:br w:type="textWrapping"/>
      </w:r>
      <w:r>
        <w:t>- Implement conditional rendering in React applications</w:t>
      </w:r>
      <w:r>
        <w:br w:type="textWrapping"/>
      </w:r>
      <w:r>
        <w:t>- Create and render multiple components using buttons</w:t>
      </w:r>
      <w:r>
        <w:br w:type="textWrapping"/>
      </w:r>
      <w:r>
        <w:t>- Use map() function and keys to render list components</w:t>
      </w:r>
      <w:r>
        <w:br w:type="textWrapping"/>
      </w:r>
      <w:r>
        <w:t>- Extract reusable components from lists</w:t>
      </w:r>
      <w:r>
        <w:br w:type="textWrapping"/>
      </w:r>
    </w:p>
    <w:p w14:paraId="312C982F">
      <w:pPr>
        <w:pStyle w:val="2"/>
      </w:pPr>
      <w:r>
        <w:t>Prerequisites</w:t>
      </w:r>
    </w:p>
    <w:p w14:paraId="294A224A">
      <w:r>
        <w:br w:type="textWrapping"/>
      </w:r>
      <w:r>
        <w:t>- Node.js</w:t>
      </w:r>
      <w:r>
        <w:br w:type="textWrapping"/>
      </w:r>
      <w:r>
        <w:t>- NPM (comes with Node.js)</w:t>
      </w:r>
      <w:r>
        <w:br w:type="textWrapping"/>
      </w:r>
      <w:r>
        <w:t>- Visual Studio Code</w:t>
      </w:r>
      <w:r>
        <w:br w:type="textWrapping"/>
      </w:r>
    </w:p>
    <w:p w14:paraId="522B638C">
      <w:pPr>
        <w:pStyle w:val="2"/>
      </w:pPr>
      <w:r>
        <w:t>Step-by-Step Instructions</w:t>
      </w:r>
    </w:p>
    <w:p w14:paraId="051AAD6C">
      <w:pPr>
        <w:pStyle w:val="3"/>
      </w:pPr>
      <w:r>
        <w:t>1. Create the React App</w:t>
      </w:r>
    </w:p>
    <w:p w14:paraId="7885FA1A">
      <w:r>
        <w:br w:type="textWrapping"/>
      </w:r>
      <w:r>
        <w:t>Open a terminal or command prompt and run the following commands:</w:t>
      </w:r>
      <w:r>
        <w:br w:type="textWrapping"/>
      </w:r>
      <w:r>
        <w:t>npx create-react-app bloggerapp</w:t>
      </w:r>
      <w:r>
        <w:br w:type="textWrapping"/>
      </w:r>
      <w:r>
        <w:t>cd bloggerapp</w:t>
      </w:r>
      <w:r>
        <w:br w:type="textWrapping"/>
      </w:r>
      <w:r>
        <w:t>code .</w:t>
      </w:r>
      <w:r>
        <w:br w:type="textWrapping"/>
      </w:r>
    </w:p>
    <w:p w14:paraId="0E6D50D3">
      <w:pPr>
        <w:pStyle w:val="3"/>
      </w:pPr>
      <w:r>
        <w:t>2. Create the Component Files</w:t>
      </w:r>
    </w:p>
    <w:p w14:paraId="5F35F17E">
      <w:r>
        <w:br w:type="textWrapping"/>
      </w:r>
      <w:r>
        <w:t>Inside the 'src' folder, create three new files:</w:t>
      </w:r>
      <w:r>
        <w:br w:type="textWrapping"/>
      </w:r>
      <w:r>
        <w:t>- BookDetails.js</w:t>
      </w:r>
      <w:r>
        <w:br w:type="textWrapping"/>
      </w:r>
      <w:r>
        <w:t>- BlogDetails.js</w:t>
      </w:r>
      <w:r>
        <w:br w:type="textWrapping"/>
      </w:r>
      <w:r>
        <w:t>- CourseDetails.js</w:t>
      </w:r>
      <w:r>
        <w:br w:type="textWrapping"/>
      </w:r>
    </w:p>
    <w:p w14:paraId="5ADADB3A">
      <w:pPr>
        <w:pStyle w:val="3"/>
      </w:pPr>
      <w:r>
        <w:t>3. Create BookDetails.js</w:t>
      </w:r>
    </w:p>
    <w:p w14:paraId="0D000BB6"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function BookDetails() {</w:t>
      </w:r>
      <w:r>
        <w:br w:type="textWrapping"/>
      </w:r>
      <w:r>
        <w:t xml:space="preserve">  const books = [</w:t>
      </w:r>
      <w:r>
        <w:br w:type="textWrapping"/>
      </w:r>
      <w:r>
        <w:t xml:space="preserve">    { id: 1, title: "Atomic Habits", author: "James Clear" },</w:t>
      </w:r>
      <w:r>
        <w:br w:type="textWrapping"/>
      </w:r>
      <w:r>
        <w:t xml:space="preserve">    { id: 2, title: "Ikigai", author: "Francesc Miralles" },</w:t>
      </w:r>
      <w:r>
        <w:br w:type="textWrapping"/>
      </w:r>
      <w:r>
        <w:t xml:space="preserve">    { id: 3, title: "Deep Work", author: "Cal Newport" }</w:t>
      </w:r>
      <w:r>
        <w:br w:type="textWrapping"/>
      </w:r>
      <w:r>
        <w:t xml:space="preserve">  ];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&lt;h2&gt;📚 Book Details&lt;/h2&gt;</w:t>
      </w:r>
      <w:r>
        <w:br w:type="textWrapping"/>
      </w:r>
      <w:r>
        <w:t xml:space="preserve">      &lt;ul&gt;</w:t>
      </w:r>
      <w:r>
        <w:br w:type="textWrapping"/>
      </w:r>
      <w:r>
        <w:t xml:space="preserve">        {books.map(book =&gt; (</w:t>
      </w:r>
      <w:r>
        <w:br w:type="textWrapping"/>
      </w:r>
      <w:r>
        <w:t xml:space="preserve">          &lt;li key={book.id}&gt;</w:t>
      </w:r>
      <w:r>
        <w:br w:type="textWrapping"/>
      </w:r>
      <w:r>
        <w:t xml:space="preserve">            &lt;strong&gt;{book.title}&lt;/strong&gt; by {book.author}</w:t>
      </w:r>
      <w:r>
        <w:br w:type="textWrapping"/>
      </w:r>
      <w:r>
        <w:t xml:space="preserve">          &lt;/li&gt;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BookDetails;</w:t>
      </w:r>
      <w:r>
        <w:br w:type="textWrapping"/>
      </w:r>
    </w:p>
    <w:p w14:paraId="67814958">
      <w:pPr>
        <w:pStyle w:val="3"/>
      </w:pPr>
      <w:r>
        <w:t>4. Create BlogDetails.js</w:t>
      </w:r>
    </w:p>
    <w:p w14:paraId="708EC6C4"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function BlogDetails() {</w:t>
      </w:r>
      <w:r>
        <w:br w:type="textWrapping"/>
      </w:r>
      <w:r>
        <w:t xml:space="preserve">  const blogs = [</w:t>
      </w:r>
      <w:r>
        <w:br w:type="textWrapping"/>
      </w:r>
      <w:r>
        <w:t xml:space="preserve">    { id: 1, topic: "React Hooks", writer: "John Doe" },</w:t>
      </w:r>
      <w:r>
        <w:br w:type="textWrapping"/>
      </w:r>
      <w:r>
        <w:t xml:space="preserve">    { id: 2, topic: "State vs Props", writer: "Jane Smith" },</w:t>
      </w:r>
      <w:r>
        <w:br w:type="textWrapping"/>
      </w:r>
      <w:r>
        <w:t xml:space="preserve">    { id: 3, topic: "Conditional Rendering", writer: "Alex Ray" }</w:t>
      </w:r>
      <w:r>
        <w:br w:type="textWrapping"/>
      </w:r>
      <w:r>
        <w:t xml:space="preserve">  ];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&lt;h2&gt;📝 Blog Details&lt;/h2&gt;</w:t>
      </w:r>
      <w:r>
        <w:br w:type="textWrapping"/>
      </w:r>
      <w:r>
        <w:t xml:space="preserve">      {blogs.map(blog =&gt; (</w:t>
      </w:r>
      <w:r>
        <w:br w:type="textWrapping"/>
      </w:r>
      <w:r>
        <w:t xml:space="preserve">        &lt;div key={blog.id}&gt;</w:t>
      </w:r>
      <w:r>
        <w:br w:type="textWrapping"/>
      </w:r>
      <w:r>
        <w:t xml:space="preserve">          &lt;p&gt;&lt;strong&gt;{blog.topic}&lt;/strong&gt; - by {blog.writer}&lt;/p&gt;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  ))}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BlogDetails;</w:t>
      </w:r>
      <w:r>
        <w:br w:type="textWrapping"/>
      </w:r>
    </w:p>
    <w:p w14:paraId="42E07770">
      <w:pPr>
        <w:pStyle w:val="3"/>
      </w:pPr>
      <w:r>
        <w:t>5. Create CourseDetails.js</w:t>
      </w:r>
    </w:p>
    <w:p w14:paraId="0EA5B447"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function CourseDetails() {</w:t>
      </w:r>
      <w:r>
        <w:br w:type="textWrapping"/>
      </w:r>
      <w:r>
        <w:t xml:space="preserve">  const courses = [</w:t>
      </w:r>
      <w:r>
        <w:br w:type="textWrapping"/>
      </w:r>
      <w:r>
        <w:t xml:space="preserve">    { id: 1, name: "React Basics", duration: "4 weeks" },</w:t>
      </w:r>
      <w:r>
        <w:br w:type="textWrapping"/>
      </w:r>
      <w:r>
        <w:t xml:space="preserve">    { id: 2, name: "Advanced React", duration: "6 weeks" },</w:t>
      </w:r>
      <w:r>
        <w:br w:type="textWrapping"/>
      </w:r>
      <w:r>
        <w:t xml:space="preserve">    { id: 3, name: "React with Redux", duration: "5 weeks" }</w:t>
      </w:r>
      <w:r>
        <w:br w:type="textWrapping"/>
      </w:r>
      <w:r>
        <w:t xml:space="preserve">  ];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&lt;h2&gt;📘 Course Details&lt;/h2&gt;</w:t>
      </w:r>
      <w:r>
        <w:br w:type="textWrapping"/>
      </w:r>
      <w:r>
        <w:t xml:space="preserve">      &lt;ul&gt;</w:t>
      </w:r>
      <w:r>
        <w:br w:type="textWrapping"/>
      </w:r>
      <w:r>
        <w:t xml:space="preserve">        {courses.map(course =&gt; (</w:t>
      </w:r>
      <w:r>
        <w:br w:type="textWrapping"/>
      </w:r>
      <w:r>
        <w:t xml:space="preserve">          &lt;li key={course.id}&gt;</w:t>
      </w:r>
      <w:r>
        <w:br w:type="textWrapping"/>
      </w:r>
      <w:r>
        <w:t xml:space="preserve">            {course.name} - Duration: {course.duration}</w:t>
      </w:r>
      <w:r>
        <w:br w:type="textWrapping"/>
      </w:r>
      <w:r>
        <w:t xml:space="preserve">          &lt;/li&gt;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CourseDetails;</w:t>
      </w:r>
      <w:r>
        <w:br w:type="textWrapping"/>
      </w:r>
    </w:p>
    <w:p w14:paraId="2D7F5E60">
      <w:pPr>
        <w:pStyle w:val="3"/>
      </w:pPr>
      <w:r>
        <w:t>6. Modify App.js</w:t>
      </w:r>
    </w:p>
    <w:p w14:paraId="33C20D60">
      <w:r>
        <w:br w:type="textWrapping"/>
      </w:r>
      <w:r>
        <w:t>import React, { useState } from 'react';</w:t>
      </w:r>
      <w:r>
        <w:br w:type="textWrapping"/>
      </w:r>
      <w:r>
        <w:t>import './App.css';</w:t>
      </w:r>
      <w:r>
        <w:br w:type="textWrapping"/>
      </w:r>
      <w:r>
        <w:t>import BookDetails from './BookDetails';</w:t>
      </w:r>
      <w:r>
        <w:br w:type="textWrapping"/>
      </w:r>
      <w:r>
        <w:t>import BlogDetails from './BlogDetails';</w:t>
      </w:r>
      <w:r>
        <w:br w:type="textWrapping"/>
      </w:r>
      <w:r>
        <w:t>import CourseDetails from './CourseDetails';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const [active, setActive] = useState("book");</w:t>
      </w:r>
      <w:r>
        <w:br w:type="textWrapping"/>
      </w:r>
      <w:r>
        <w:br w:type="textWrapping"/>
      </w:r>
      <w:r>
        <w:t xml:space="preserve">  let component;</w:t>
      </w:r>
      <w:r>
        <w:br w:type="textWrapping"/>
      </w:r>
      <w:r>
        <w:t xml:space="preserve">  if (active === "book") {</w:t>
      </w:r>
      <w:r>
        <w:br w:type="textWrapping"/>
      </w:r>
      <w:r>
        <w:t xml:space="preserve">    component = &lt;BookDetails /&gt;;</w:t>
      </w:r>
      <w:r>
        <w:br w:type="textWrapping"/>
      </w:r>
      <w:r>
        <w:t xml:space="preserve">  } else if (active === "blog") {</w:t>
      </w:r>
      <w:r>
        <w:br w:type="textWrapping"/>
      </w:r>
      <w:r>
        <w:t xml:space="preserve">    component = &lt;BlogDetails /&gt;;</w:t>
      </w:r>
      <w:r>
        <w:br w:type="textWrapping"/>
      </w:r>
      <w:r>
        <w:t xml:space="preserve">  } else if (active === "course") {</w:t>
      </w:r>
      <w:r>
        <w:br w:type="textWrapping"/>
      </w:r>
      <w:r>
        <w:t xml:space="preserve">    component = &lt;CourseDetails /&gt;;</w:t>
      </w:r>
      <w:r>
        <w:br w:type="textWrapping"/>
      </w:r>
      <w:r>
        <w:t xml:space="preserve">  }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className="App"&gt;</w:t>
      </w:r>
      <w:r>
        <w:br w:type="textWrapping"/>
      </w:r>
      <w:r>
        <w:t xml:space="preserve">      &lt;h1&gt;📖 BloggerApp - Learn Through Books, Blogs, and Courses&lt;/h1&gt;</w:t>
      </w:r>
      <w:r>
        <w:br w:type="textWrapping"/>
      </w:r>
      <w:r>
        <w:t xml:space="preserve">      &lt;div&gt;</w:t>
      </w:r>
      <w:r>
        <w:br w:type="textWrapping"/>
      </w:r>
      <w:r>
        <w:t xml:space="preserve">        &lt;button onClick={() =&gt; setActive("book")}&gt;Book Details&lt;/button&gt;</w:t>
      </w:r>
      <w:r>
        <w:br w:type="textWrapping"/>
      </w:r>
      <w:r>
        <w:t xml:space="preserve">        &lt;button onClick={() =&gt; setActive("blog")}&gt;Blog Details&lt;/button&gt;</w:t>
      </w:r>
      <w:r>
        <w:br w:type="textWrapping"/>
      </w:r>
      <w:r>
        <w:t xml:space="preserve">        &lt;button onClick={() =&gt; setActive("course")}&gt;Course Details&lt;/button&gt;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  &lt;hr /&gt;</w:t>
      </w:r>
      <w:r>
        <w:br w:type="textWrapping"/>
      </w:r>
      <w:r>
        <w:t xml:space="preserve">      {component}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240857CE">
      <w:pPr>
        <w:pStyle w:val="3"/>
      </w:pPr>
      <w:r>
        <w:t>7. Run the App</w:t>
      </w:r>
    </w:p>
    <w:p w14:paraId="6D2B015D">
      <w:r>
        <w:br w:type="textWrapping"/>
      </w:r>
      <w:r>
        <w:t>In the terminal, run:</w:t>
      </w:r>
      <w:r>
        <w:br w:type="textWrapping"/>
      </w:r>
      <w:r>
        <w:t>npm start</w:t>
      </w:r>
      <w:r>
        <w:br w:type="textWrapping"/>
      </w:r>
      <w:r>
        <w:br w:type="textWrapping"/>
      </w:r>
      <w:r>
        <w:t>The app will open at http://localhost:3000 and display:</w:t>
      </w:r>
      <w:r>
        <w:br w:type="textWrapping"/>
      </w:r>
      <w:r>
        <w:t>- Book Details (default)</w:t>
      </w:r>
      <w:r>
        <w:br w:type="textWrapping"/>
      </w:r>
      <w:r>
        <w:t>- Blog Details (when Blog button is clicked)</w:t>
      </w:r>
      <w:r>
        <w:br w:type="textWrapping"/>
      </w:r>
      <w:r>
        <w:t>- Course Details (when Course button is clicked)</w:t>
      </w:r>
      <w:r>
        <w:br w:type="textWrapping"/>
      </w:r>
    </w:p>
    <w:p w14:paraId="2829427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03525"/>
            <wp:effectExtent l="0" t="0" r="2540" b="3175"/>
            <wp:docPr id="1" name="Picture 1" descr="Screenshot 2025-08-02 120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2 1202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92A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63215"/>
            <wp:effectExtent l="0" t="0" r="2540" b="6985"/>
            <wp:docPr id="2" name="Picture 2" descr="Screenshot 2025-08-02 12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2 1202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463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714625"/>
            <wp:effectExtent l="0" t="0" r="2540" b="3175"/>
            <wp:docPr id="3" name="Picture 3" descr="Screenshot 2025-08-02 12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2 1203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E8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2025-08-02T06:34:15Z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D1D82DFAFAA34586A6A4CF37FE0CA2E2_12</vt:lpwstr>
  </property>
</Properties>
</file>