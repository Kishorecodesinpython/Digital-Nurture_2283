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7BB9A">
      <w:pPr>
        <w:pStyle w:val="36"/>
      </w:pPr>
      <w:r>
        <w:t>React Context API Lab Report: Employee Management App</w:t>
      </w:r>
    </w:p>
    <w:p w14:paraId="06FCCAC7">
      <w:pPr>
        <w:pStyle w:val="2"/>
      </w:pPr>
      <w:r>
        <w:t>Objectives</w:t>
      </w:r>
    </w:p>
    <w:p w14:paraId="10331668">
      <w:r>
        <w:br w:type="textWrapping"/>
      </w:r>
      <w:r>
        <w:t>- Explain the need and benefits of React Context API</w:t>
      </w:r>
      <w:r>
        <w:br w:type="textWrapping"/>
      </w:r>
      <w:r>
        <w:t>- Working with createContext()</w:t>
      </w:r>
      <w:r>
        <w:br w:type="textWrapping"/>
      </w:r>
      <w:r>
        <w:t>- List the types of Router Components</w:t>
      </w:r>
      <w:r>
        <w:br w:type="textWrapping"/>
      </w:r>
    </w:p>
    <w:p w14:paraId="74CB2133">
      <w:pPr>
        <w:pStyle w:val="2"/>
      </w:pPr>
      <w:r>
        <w:t>In this hands-on lab, you will learn how to:</w:t>
      </w:r>
    </w:p>
    <w:p w14:paraId="31328630">
      <w:r>
        <w:br w:type="textWrapping"/>
      </w:r>
      <w:r>
        <w:t>- Create a context to be used by child components</w:t>
      </w:r>
      <w:r>
        <w:br w:type="textWrapping"/>
      </w:r>
      <w:r>
        <w:t>- Create a provider and consumer of the context</w:t>
      </w:r>
      <w:r>
        <w:br w:type="textWrapping"/>
      </w:r>
    </w:p>
    <w:p w14:paraId="37B1354F">
      <w:pPr>
        <w:pStyle w:val="2"/>
      </w:pPr>
      <w:r>
        <w:t>Prerequisites</w:t>
      </w:r>
    </w:p>
    <w:p w14:paraId="7182993F">
      <w:r>
        <w:br w:type="textWrapping"/>
      </w:r>
      <w:r>
        <w:t>- Node.js</w:t>
      </w:r>
      <w:r>
        <w:br w:type="textWrapping"/>
      </w:r>
      <w:r>
        <w:t>- NPM</w:t>
      </w:r>
      <w:r>
        <w:br w:type="textWrapping"/>
      </w:r>
      <w:r>
        <w:t>- Visual Studio Code</w:t>
      </w:r>
      <w:r>
        <w:br w:type="textWrapping"/>
      </w:r>
    </w:p>
    <w:p w14:paraId="6C40B07E">
      <w:pPr>
        <w:pStyle w:val="2"/>
      </w:pPr>
      <w:r>
        <w:t>Step-by-Step Guide</w:t>
      </w:r>
    </w:p>
    <w:p w14:paraId="108F01D8">
      <w:pPr>
        <w:pStyle w:val="3"/>
      </w:pPr>
      <w:r>
        <w:t>1. Setup and Run the Application</w:t>
      </w:r>
    </w:p>
    <w:p w14:paraId="4B91AD7C">
      <w:r>
        <w:br w:type="textWrapping"/>
      </w:r>
      <w:r>
        <w:t>- Unzip the provided Employee Management App.</w:t>
      </w:r>
      <w:r>
        <w:br w:type="textWrapping"/>
      </w:r>
      <w:r>
        <w:t>- Open the folder in Visual Studio Code.</w:t>
      </w:r>
      <w:r>
        <w:br w:type="textWrapping"/>
      </w:r>
      <w:r>
        <w:t>- In the terminal, run:</w:t>
      </w:r>
      <w:r>
        <w:br w:type="textWrapping"/>
      </w:r>
      <w:r>
        <w:t xml:space="preserve">  npm install</w:t>
      </w:r>
      <w:r>
        <w:br w:type="textWrapping"/>
      </w:r>
      <w:r>
        <w:t xml:space="preserve">  npm start</w:t>
      </w:r>
      <w:r>
        <w:br w:type="textWrapping"/>
      </w:r>
    </w:p>
    <w:p w14:paraId="10033F9B">
      <w:pPr>
        <w:pStyle w:val="3"/>
      </w:pPr>
      <w:r>
        <w:t>2. Explore the Files</w:t>
      </w:r>
    </w:p>
    <w:p w14:paraId="6674654E">
      <w:r>
        <w:br w:type="textWrapping"/>
      </w:r>
      <w:r>
        <w:t>- Open and explore: App.js, EmployeesList.js, EmployeeCard.js.</w:t>
      </w:r>
      <w:r>
        <w:br w:type="textWrapping"/>
      </w:r>
      <w:r>
        <w:t>- These currently use props to pass the theme.</w:t>
      </w:r>
      <w:r>
        <w:br w:type="textWrapping"/>
      </w:r>
    </w:p>
    <w:p w14:paraId="6EC35B05">
      <w:pPr>
        <w:pStyle w:val="3"/>
      </w:pPr>
      <w:r>
        <w:t>3. Create ThemeContext.js</w:t>
      </w:r>
    </w:p>
    <w:p w14:paraId="7E2D4BE7">
      <w:r>
        <w:br w:type="textWrapping"/>
      </w:r>
      <w:r>
        <w:t>Inside the src folder, create ThemeContext.js with the following content:</w:t>
      </w:r>
      <w:r>
        <w:br w:type="textWrapping"/>
      </w:r>
    </w:p>
    <w:p w14:paraId="039AEA32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const ThemeContext = React.createContext('light');</w:t>
      </w:r>
      <w:r>
        <w:br w:type="textWrapping"/>
      </w:r>
      <w:r>
        <w:t>export default ThemeContext;</w:t>
      </w:r>
      <w:r>
        <w:br w:type="textWrapping"/>
      </w:r>
    </w:p>
    <w:p w14:paraId="5EDD82E0">
      <w:pPr>
        <w:pStyle w:val="3"/>
      </w:pPr>
      <w:r>
        <w:t>4. Modify App.js</w:t>
      </w:r>
    </w:p>
    <w:p w14:paraId="7AA78C5B">
      <w:r>
        <w:t>Import and wrap the app in ThemeContext.Provider:</w:t>
      </w:r>
    </w:p>
    <w:p w14:paraId="3DCE560F">
      <w:r>
        <w:br w:type="textWrapping"/>
      </w:r>
      <w:r>
        <w:t>import React from 'react';</w:t>
      </w:r>
      <w:r>
        <w:br w:type="textWrapping"/>
      </w:r>
      <w:r>
        <w:t>import EmployeesList from './EmployeesList';</w:t>
      </w:r>
      <w:r>
        <w:br w:type="textWrapping"/>
      </w:r>
      <w:r>
        <w:t>import ThemeContext from './ThemeContext';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const theme = 'light'; // or 'dark'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&lt;ThemeContext.Provider value={theme}&gt;</w:t>
      </w:r>
      <w:r>
        <w:br w:type="textWrapping"/>
      </w:r>
      <w:r>
        <w:t xml:space="preserve">      &lt;div className="App"&gt;</w:t>
      </w:r>
      <w:r>
        <w:br w:type="textWrapping"/>
      </w:r>
      <w:r>
        <w:t xml:space="preserve">        &lt;h1&gt;Employee Management App&lt;/h1&gt;</w:t>
      </w:r>
      <w:r>
        <w:br w:type="textWrapping"/>
      </w:r>
      <w:r>
        <w:t xml:space="preserve">        &lt;EmployeesList /&gt;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&lt;/ThemeContext.Provider&gt;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115A3FA0">
      <w:pPr>
        <w:pStyle w:val="3"/>
      </w:pPr>
      <w:r>
        <w:t>5. Modify EmployeesList.js</w:t>
      </w:r>
    </w:p>
    <w:p w14:paraId="77B943DA">
      <w:r>
        <w:t>Update the file to remove prop usage and keep it clean:</w:t>
      </w:r>
    </w:p>
    <w:p w14:paraId="14DD2DAB">
      <w:r>
        <w:br w:type="textWrapping"/>
      </w:r>
      <w:r>
        <w:t>import React from 'react';</w:t>
      </w:r>
      <w:r>
        <w:br w:type="textWrapping"/>
      </w:r>
      <w:r>
        <w:t>import EmployeeCard from './EmployeeCard';</w:t>
      </w:r>
      <w:r>
        <w:br w:type="textWrapping"/>
      </w:r>
      <w:r>
        <w:br w:type="textWrapping"/>
      </w:r>
      <w:r>
        <w:t>const EmployeesList = () =&gt; {</w:t>
      </w:r>
      <w:r>
        <w:br w:type="textWrapping"/>
      </w:r>
      <w:r>
        <w:t xml:space="preserve">  const employees = [</w:t>
      </w:r>
      <w:r>
        <w:br w:type="textWrapping"/>
      </w:r>
      <w:r>
        <w:t xml:space="preserve">    { id: 1, name: 'Alice' },</w:t>
      </w:r>
      <w:r>
        <w:br w:type="textWrapping"/>
      </w:r>
      <w:r>
        <w:t xml:space="preserve">    { id: 2, name: 'Bob' }</w:t>
      </w:r>
      <w:r>
        <w:br w:type="textWrapping"/>
      </w:r>
      <w:r>
        <w:t xml:space="preserve">  ];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&lt;h2&gt;Employees List&lt;/h2&gt;</w:t>
      </w:r>
      <w:r>
        <w:br w:type="textWrapping"/>
      </w:r>
      <w:r>
        <w:t xml:space="preserve">      {employees.map(emp =&gt; (</w:t>
      </w:r>
      <w:r>
        <w:br w:type="textWrapping"/>
      </w:r>
      <w:r>
        <w:t xml:space="preserve">        &lt;EmployeeCard key={emp.id} employee={emp} /&gt;</w:t>
      </w:r>
      <w:r>
        <w:br w:type="textWrapping"/>
      </w:r>
      <w:r>
        <w:t xml:space="preserve">      ))}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EmployeesList;</w:t>
      </w:r>
      <w:r>
        <w:br w:type="textWrapping"/>
      </w:r>
    </w:p>
    <w:p w14:paraId="196CA8C0">
      <w:pPr>
        <w:pStyle w:val="3"/>
      </w:pPr>
      <w:r>
        <w:t>6. Modify EmployeeCard.js</w:t>
      </w:r>
    </w:p>
    <w:p w14:paraId="1EDEB164">
      <w:r>
        <w:t>Use useContext() to get the theme:</w:t>
      </w:r>
    </w:p>
    <w:p w14:paraId="2581BE43">
      <w:r>
        <w:br w:type="textWrapping"/>
      </w:r>
      <w:r>
        <w:t>import React, { useContext } from 'react';</w:t>
      </w:r>
      <w:r>
        <w:br w:type="textWrapping"/>
      </w:r>
      <w:r>
        <w:t>import ThemeContext from './ThemeContext';</w:t>
      </w:r>
      <w:r>
        <w:br w:type="textWrapping"/>
      </w:r>
      <w:r>
        <w:br w:type="textWrapping"/>
      </w:r>
      <w:r>
        <w:t>const EmployeeCard = ({ employee }) =&gt; {</w:t>
      </w:r>
      <w:r>
        <w:br w:type="textWrapping"/>
      </w:r>
      <w:r>
        <w:t xml:space="preserve">  const theme = useContext(ThemeContext);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className={`card card-${theme}`}&gt;</w:t>
      </w:r>
      <w:r>
        <w:br w:type="textWrapping"/>
      </w:r>
      <w:r>
        <w:t xml:space="preserve">      &lt;p&gt;{employee.name}&lt;/p&gt;</w:t>
      </w:r>
      <w:r>
        <w:br w:type="textWrapping"/>
      </w:r>
      <w:r>
        <w:t xml:space="preserve">      &lt;button className={`btn-${theme}`}&gt;View&lt;/button&gt;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EmployeeCard;</w:t>
      </w:r>
      <w:r>
        <w:br w:type="textWrapping"/>
      </w:r>
    </w:p>
    <w:p w14:paraId="06B214F9">
      <w:pPr>
        <w:pStyle w:val="3"/>
      </w:pPr>
      <w:r>
        <w:t>7. Add Button Styles in App.css</w:t>
      </w:r>
    </w:p>
    <w:p w14:paraId="68B65ED9">
      <w:pPr>
        <w:rPr>
          <w:rFonts w:hint="default"/>
          <w:lang w:val="en-US"/>
        </w:rPr>
      </w:pPr>
      <w:r>
        <w:br w:type="textWrapping"/>
      </w:r>
      <w:r>
        <w:t>.btn-light {</w:t>
      </w:r>
      <w:r>
        <w:br w:type="textWrapping"/>
      </w:r>
      <w:r>
        <w:t xml:space="preserve">  background-color: white;</w:t>
      </w:r>
      <w:r>
        <w:br w:type="textWrapping"/>
      </w:r>
      <w:r>
        <w:t xml:space="preserve">  color: black;</w:t>
      </w:r>
      <w:r>
        <w:br w:type="textWrapping"/>
      </w:r>
      <w:r>
        <w:t xml:space="preserve">  border: 1px solid black;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.btn-dark {</w:t>
      </w:r>
      <w:r>
        <w:br w:type="textWrapping"/>
      </w:r>
      <w:r>
        <w:t xml:space="preserve">  background-color: black;</w:t>
      </w:r>
      <w:r>
        <w:br w:type="textWrapping"/>
      </w:r>
      <w:r>
        <w:t xml:space="preserve">  color: white;</w:t>
      </w:r>
      <w:r>
        <w:br w:type="textWrapping"/>
      </w:r>
      <w:r>
        <w:t xml:space="preserve">  border: none;</w:t>
      </w:r>
      <w:r>
        <w:br w:type="textWrapping"/>
      </w:r>
      <w:r>
        <w:t>}</w:t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3860" cy="2883535"/>
            <wp:effectExtent l="0" t="0" r="2540" b="12065"/>
            <wp:docPr id="1" name="Picture 1" descr="Screenshot 2025-08-03 10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01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7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617470"/>
            <wp:effectExtent l="0" t="0" r="2540" b="11430"/>
            <wp:docPr id="2" name="Picture 2" descr="Screenshot 2025-08-03 10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012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CC8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2025-08-03T04:43:55Z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0273733E98CC493B88A15A8CF27D62F7_12</vt:lpwstr>
  </property>
</Properties>
</file>