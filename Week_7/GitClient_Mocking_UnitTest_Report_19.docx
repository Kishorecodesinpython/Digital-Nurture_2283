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F5848">
      <w:pPr>
        <w:pStyle w:val="36"/>
      </w:pPr>
      <w:r>
        <w:t>ReactJS Mocking and Unit Testing Lab Report: GitClient Module</w:t>
      </w:r>
    </w:p>
    <w:p w14:paraId="58EB2EA6">
      <w:pPr>
        <w:pStyle w:val="2"/>
      </w:pPr>
      <w:r>
        <w:t>Objectives</w:t>
      </w:r>
    </w:p>
    <w:p w14:paraId="22CED65C">
      <w:r>
        <w:br w:type="textWrapping"/>
      </w:r>
      <w:r>
        <w:t>- Understanding need for isolation in testing</w:t>
      </w:r>
      <w:r>
        <w:br w:type="textWrapping"/>
      </w:r>
      <w:r>
        <w:t>- Understanding the concept of mocking</w:t>
      </w:r>
      <w:r>
        <w:br w:type="textWrapping"/>
      </w:r>
      <w:r>
        <w:t>- Using Jest for unit testing and mocking</w:t>
      </w:r>
      <w:r>
        <w:br w:type="textWrapping"/>
      </w:r>
    </w:p>
    <w:p w14:paraId="62636C2A">
      <w:pPr>
        <w:pStyle w:val="2"/>
      </w:pPr>
      <w:r>
        <w:t>In this hands-on lab, you will learn how to:</w:t>
      </w:r>
    </w:p>
    <w:p w14:paraId="1E4F5F10">
      <w:r>
        <w:br w:type="textWrapping"/>
      </w:r>
      <w:r>
        <w:t>- Unit test modules in isolation</w:t>
      </w:r>
      <w:r>
        <w:br w:type="textWrapping"/>
      </w:r>
      <w:r>
        <w:t>- Create and configure mocks and spies</w:t>
      </w:r>
      <w:r>
        <w:br w:type="textWrapping"/>
      </w:r>
    </w:p>
    <w:p w14:paraId="447FDD3E">
      <w:pPr>
        <w:pStyle w:val="2"/>
      </w:pPr>
      <w:r>
        <w:t>Prerequisites</w:t>
      </w:r>
    </w:p>
    <w:p w14:paraId="0C4680F3">
      <w:r>
        <w:br w:type="textWrapping"/>
      </w:r>
      <w:r>
        <w:t>- Node.js</w:t>
      </w:r>
      <w:r>
        <w:br w:type="textWrapping"/>
      </w:r>
      <w:r>
        <w:t>- NPM</w:t>
      </w:r>
      <w:r>
        <w:br w:type="textWrapping"/>
      </w:r>
      <w:r>
        <w:t>- Visual Studio Code</w:t>
      </w:r>
      <w:r>
        <w:br w:type="textWrapping"/>
      </w:r>
    </w:p>
    <w:p w14:paraId="418B9AB0">
      <w:pPr>
        <w:pStyle w:val="2"/>
      </w:pPr>
      <w:r>
        <w:t>Step-by-Step Instructions</w:t>
      </w:r>
    </w:p>
    <w:p w14:paraId="27501427">
      <w:pPr>
        <w:pStyle w:val="3"/>
      </w:pPr>
      <w:r>
        <w:t>Step 1: Create the React App</w:t>
      </w:r>
    </w:p>
    <w:p w14:paraId="456A35D9">
      <w:r>
        <w:br w:type="textWrapping"/>
      </w:r>
      <w:r>
        <w:t>Open terminal and run:</w:t>
      </w:r>
      <w:r>
        <w:br w:type="textWrapping"/>
      </w:r>
      <w:r>
        <w:t>npx create-react-app gitclientapp</w:t>
      </w:r>
      <w:r>
        <w:br w:type="textWrapping"/>
      </w:r>
      <w:r>
        <w:t>cd gitclientapp</w:t>
      </w:r>
      <w:r>
        <w:br w:type="textWrapping"/>
      </w:r>
      <w:r>
        <w:t>code .</w:t>
      </w:r>
      <w:r>
        <w:br w:type="textWrapping"/>
      </w:r>
    </w:p>
    <w:p w14:paraId="5853E8D9">
      <w:pPr>
        <w:pStyle w:val="3"/>
      </w:pPr>
      <w:r>
        <w:t>Step 2: Install Axios</w:t>
      </w:r>
    </w:p>
    <w:p w14:paraId="659B8FB7">
      <w:r>
        <w:t>Install Axios using:</w:t>
      </w:r>
    </w:p>
    <w:p w14:paraId="79B5CCB1">
      <w:r>
        <w:t>npm install axios</w:t>
      </w:r>
    </w:p>
    <w:p w14:paraId="639556D1">
      <w:pPr>
        <w:pStyle w:val="3"/>
      </w:pPr>
      <w:r>
        <w:t>Step 3: Create GitClient.js</w:t>
      </w:r>
    </w:p>
    <w:p w14:paraId="374F6FF6">
      <w:r>
        <w:br w:type="textWrapping"/>
      </w:r>
      <w:r>
        <w:t>Inside src/, create GitClient.js and paste:</w:t>
      </w:r>
      <w:r>
        <w:br w:type="textWrapping"/>
      </w:r>
    </w:p>
    <w:p w14:paraId="20D2ED6C">
      <w:r>
        <w:br w:type="textWrapping"/>
      </w:r>
      <w:r>
        <w:t>import axios from 'axios';</w:t>
      </w:r>
      <w:r>
        <w:br w:type="textWrapping"/>
      </w:r>
      <w:r>
        <w:br w:type="textWrapping"/>
      </w:r>
      <w:r>
        <w:t>class GitClient {</w:t>
      </w:r>
      <w:r>
        <w:br w:type="textWrapping"/>
      </w:r>
      <w:r>
        <w:t xml:space="preserve">  static async getRepositories(username) {</w:t>
      </w:r>
      <w:r>
        <w:br w:type="textWrapping"/>
      </w:r>
      <w:r>
        <w:t xml:space="preserve">    const response = await axios.get(`https://api.github.com/users/${username}/repos`);</w:t>
      </w:r>
      <w:r>
        <w:br w:type="textWrapping"/>
      </w:r>
      <w:r>
        <w:t xml:space="preserve">    return response.data.map(repo =&gt; repo.name);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GitClient;</w:t>
      </w:r>
      <w:r>
        <w:br w:type="textWrapping"/>
      </w:r>
    </w:p>
    <w:p w14:paraId="21F3CC05">
      <w:pPr>
        <w:pStyle w:val="3"/>
      </w:pPr>
      <w:r>
        <w:t>Step 4: Modify App.js</w:t>
      </w:r>
    </w:p>
    <w:p w14:paraId="6C7E2EF5">
      <w:r>
        <w:br w:type="textWrapping"/>
      </w:r>
      <w:r>
        <w:t>Use the GitClient to fetch repositories and display them.</w:t>
      </w:r>
      <w:r>
        <w:br w:type="textWrapping"/>
      </w:r>
    </w:p>
    <w:p w14:paraId="3D0ABA6D">
      <w:r>
        <w:br w:type="textWrapping"/>
      </w:r>
      <w:r>
        <w:t>import React, { useEffect, useState } from 'react';</w:t>
      </w:r>
      <w:r>
        <w:br w:type="textWrapping"/>
      </w:r>
      <w:r>
        <w:t>import GitClient from './GitClient';</w:t>
      </w:r>
      <w:r>
        <w:br w:type="textWrapping"/>
      </w:r>
      <w:r>
        <w:br w:type="textWrapping"/>
      </w:r>
      <w:r>
        <w:t>function App() {</w:t>
      </w:r>
      <w:r>
        <w:br w:type="textWrapping"/>
      </w:r>
      <w:r>
        <w:t xml:space="preserve">  const [repos, setRepos] = useState([]);</w:t>
      </w:r>
      <w:r>
        <w:br w:type="textWrapping"/>
      </w:r>
      <w:r>
        <w:br w:type="textWrapping"/>
      </w:r>
      <w:r>
        <w:t xml:space="preserve">  useEffect(() =&gt; {</w:t>
      </w:r>
      <w:r>
        <w:br w:type="textWrapping"/>
      </w:r>
      <w:r>
        <w:t xml:space="preserve">    GitClient.getRepositories('techiesyed').then(data =&gt; setRepos(data));</w:t>
      </w:r>
      <w:r>
        <w:br w:type="textWrapping"/>
      </w:r>
      <w:r>
        <w:t xml:space="preserve">  }, []);</w:t>
      </w:r>
      <w:r>
        <w:br w:type="textWrapping"/>
      </w:r>
      <w:r>
        <w:br w:type="textWrapping"/>
      </w:r>
      <w:r>
        <w:t xml:space="preserve">  return (</w:t>
      </w:r>
      <w:r>
        <w:br w:type="textWrapping"/>
      </w:r>
      <w:r>
        <w:t xml:space="preserve">    &lt;div className="App"&gt;</w:t>
      </w:r>
      <w:r>
        <w:br w:type="textWrapping"/>
      </w:r>
      <w:r>
        <w:t xml:space="preserve">      &lt;h1&gt;GitHub Repositories&lt;/h1&gt;</w:t>
      </w:r>
      <w:r>
        <w:br w:type="textWrapping"/>
      </w:r>
      <w:r>
        <w:t xml:space="preserve">      &lt;ul&gt;</w:t>
      </w:r>
      <w:r>
        <w:br w:type="textWrapping"/>
      </w:r>
      <w:r>
        <w:t xml:space="preserve">        {repos.map((repo, index) =&gt; (</w:t>
      </w:r>
      <w:r>
        <w:br w:type="textWrapping"/>
      </w:r>
      <w:r>
        <w:t xml:space="preserve">          &lt;li key={index}&gt;{repo}&lt;/li&gt;</w:t>
      </w:r>
      <w:r>
        <w:br w:type="textWrapping"/>
      </w:r>
      <w:r>
        <w:t xml:space="preserve">        ))}</w:t>
      </w:r>
      <w:r>
        <w:br w:type="textWrapping"/>
      </w:r>
      <w:r>
        <w:t xml:space="preserve">      &lt;/ul&gt;</w:t>
      </w:r>
      <w:r>
        <w:br w:type="textWrapping"/>
      </w:r>
      <w:r>
        <w:t xml:space="preserve">    &lt;/div&gt;</w:t>
      </w:r>
      <w:r>
        <w:br w:type="textWrapping"/>
      </w:r>
      <w:r>
        <w:t xml:space="preserve">  );</w:t>
      </w:r>
      <w:r>
        <w:br w:type="textWrapping"/>
      </w:r>
      <w:r>
        <w:t>}</w:t>
      </w:r>
      <w:r>
        <w:br w:type="textWrapping"/>
      </w:r>
      <w:r>
        <w:br w:type="textWrapping"/>
      </w:r>
      <w:r>
        <w:t>export default App;</w:t>
      </w:r>
      <w:r>
        <w:br w:type="textWrapping"/>
      </w:r>
    </w:p>
    <w:p w14:paraId="2A3548D4">
      <w:pPr>
        <w:pStyle w:val="3"/>
      </w:pPr>
      <w:r>
        <w:t>Step 5: Run the Application</w:t>
      </w:r>
    </w:p>
    <w:p w14:paraId="0BFE6FE3">
      <w:r>
        <w:t>Use the command: npm start</w:t>
      </w:r>
    </w:p>
    <w:p w14:paraId="4794C63E">
      <w:pPr>
        <w:pStyle w:val="3"/>
      </w:pPr>
      <w:r>
        <w:t>Step 6: Create Unit Test for GitClient</w:t>
      </w:r>
    </w:p>
    <w:p w14:paraId="70F1022E">
      <w:r>
        <w:t>Create src/GitClient.test.js and add:</w:t>
      </w:r>
    </w:p>
    <w:p w14:paraId="1B2C852E">
      <w:r>
        <w:br w:type="textWrapping"/>
      </w:r>
      <w:r>
        <w:t>import axios from 'axios';</w:t>
      </w:r>
      <w:r>
        <w:br w:type="textWrapping"/>
      </w:r>
      <w:r>
        <w:t>import GitClient from './GitClient';</w:t>
      </w:r>
      <w:r>
        <w:br w:type="textWrapping"/>
      </w:r>
      <w:r>
        <w:br w:type="textWrapping"/>
      </w:r>
      <w:r>
        <w:t>jest.mock('axios');</w:t>
      </w:r>
      <w:r>
        <w:br w:type="textWrapping"/>
      </w:r>
      <w:r>
        <w:br w:type="textWrapping"/>
      </w:r>
      <w:r>
        <w:t>describe('Git Client Tests', () =&gt; {</w:t>
      </w:r>
      <w:r>
        <w:br w:type="textWrapping"/>
      </w:r>
      <w:r>
        <w:t xml:space="preserve">  test('should return repository names for techiesyed', async () =&gt; {</w:t>
      </w:r>
      <w:r>
        <w:br w:type="textWrapping"/>
      </w:r>
      <w:r>
        <w:t xml:space="preserve">    const dummyData = {</w:t>
      </w:r>
      <w:r>
        <w:br w:type="textWrapping"/>
      </w:r>
      <w:r>
        <w:t xml:space="preserve">      data: [</w:t>
      </w:r>
      <w:r>
        <w:br w:type="textWrapping"/>
      </w:r>
      <w:r>
        <w:t xml:space="preserve">        { name: 'repo1' },</w:t>
      </w:r>
      <w:r>
        <w:br w:type="textWrapping"/>
      </w:r>
      <w:r>
        <w:t xml:space="preserve">        { name: 'repo2' },</w:t>
      </w:r>
      <w:r>
        <w:br w:type="textWrapping"/>
      </w:r>
      <w:r>
        <w:t xml:space="preserve">        { name: 'repo3' }</w:t>
      </w:r>
      <w:r>
        <w:br w:type="textWrapping"/>
      </w:r>
      <w:r>
        <w:t xml:space="preserve">      ]</w:t>
      </w:r>
      <w:r>
        <w:br w:type="textWrapping"/>
      </w:r>
      <w:r>
        <w:t xml:space="preserve">    };</w:t>
      </w:r>
      <w:r>
        <w:br w:type="textWrapping"/>
      </w:r>
      <w:r>
        <w:t xml:space="preserve">    axios.get.mockResolvedValue(dummyData);</w:t>
      </w:r>
      <w:r>
        <w:br w:type="textWrapping"/>
      </w:r>
      <w:r>
        <w:t xml:space="preserve">    </w:t>
      </w:r>
      <w:r>
        <w:br w:type="textWrapping"/>
      </w:r>
      <w:r>
        <w:t xml:space="preserve">    const repos = await GitClient.getRepositories('techiesyed');</w:t>
      </w:r>
      <w:r>
        <w:br w:type="textWrapping"/>
      </w:r>
      <w:r>
        <w:t xml:space="preserve">    expect(repos).toEqual(['repo1', 'repo2', 'repo3']);</w:t>
      </w:r>
      <w:r>
        <w:br w:type="textWrapping"/>
      </w:r>
      <w:r>
        <w:t xml:space="preserve">  });</w:t>
      </w:r>
      <w:r>
        <w:br w:type="textWrapping"/>
      </w:r>
      <w:r>
        <w:t>});</w:t>
      </w:r>
      <w:r>
        <w:br w:type="textWrapping"/>
      </w:r>
    </w:p>
    <w:p w14:paraId="3AED22C4">
      <w:pPr>
        <w:pStyle w:val="3"/>
      </w:pPr>
      <w:r>
        <w:t>Step 7: Run the Tests</w:t>
      </w:r>
    </w:p>
    <w:p w14:paraId="19DDCF82">
      <w:r>
        <w:t>In terminal, run: npm test</w:t>
      </w:r>
    </w:p>
    <w:p w14:paraId="04BA77B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6390"/>
            <wp:effectExtent l="0" t="0" r="2540" b="3810"/>
            <wp:docPr id="1" name="Picture 1" descr="Screenshot 2025-08-03 112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03 112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8D7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80360"/>
            <wp:effectExtent l="0" t="0" r="2540" b="2540"/>
            <wp:docPr id="2" name="Picture 2" descr="Screenshot 2025-08-03 11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03 112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7D3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866390"/>
            <wp:effectExtent l="0" t="0" r="2540" b="3810"/>
            <wp:docPr id="3" name="Picture 3" descr="Screenshot 2025-08-03 112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03 1129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64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3860" cy="2694940"/>
            <wp:effectExtent l="0" t="0" r="2540" b="10160"/>
            <wp:docPr id="4" name="Picture 4" descr="Screenshot 2025-08-03 112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129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04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266_ADITI</cp:lastModifiedBy>
  <dcterms:modified xsi:type="dcterms:W3CDTF">2025-08-03T06:00:38Z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BAF0CE668F6244368A5F1F3F59D6A52C_12</vt:lpwstr>
  </property>
</Properties>
</file>