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BD0A4A">
      <w:pPr>
        <w:pStyle w:val="36"/>
      </w:pPr>
      <w:r>
        <w:t>ReactJS Hands-On Lab Report: Event Handling App</w:t>
      </w:r>
    </w:p>
    <w:p w14:paraId="58CD47EB">
      <w:pPr>
        <w:pStyle w:val="2"/>
      </w:pPr>
      <w:r>
        <w:t>Objectives</w:t>
      </w:r>
    </w:p>
    <w:p w14:paraId="36E461DF">
      <w:r>
        <w:br w:type="textWrapping"/>
      </w:r>
      <w:r>
        <w:t>- Explain React events</w:t>
      </w:r>
      <w:r>
        <w:br w:type="textWrapping"/>
      </w:r>
      <w:r>
        <w:t>- Explain about event handlers</w:t>
      </w:r>
      <w:r>
        <w:br w:type="textWrapping"/>
      </w:r>
      <w:r>
        <w:t>- Define Synthetic event</w:t>
      </w:r>
      <w:r>
        <w:br w:type="textWrapping"/>
      </w:r>
      <w:r>
        <w:t>- Identify React event naming convention</w:t>
      </w:r>
      <w:r>
        <w:br w:type="textWrapping"/>
      </w:r>
    </w:p>
    <w:p w14:paraId="4407E4D7">
      <w:pPr>
        <w:pStyle w:val="2"/>
      </w:pPr>
      <w:r>
        <w:t>Lab Outcomes</w:t>
      </w:r>
    </w:p>
    <w:p w14:paraId="3B49D292">
      <w:r>
        <w:br w:type="textWrapping"/>
      </w:r>
      <w:r>
        <w:t>In this hands-on lab, we will:</w:t>
      </w:r>
      <w:r>
        <w:br w:type="textWrapping"/>
      </w:r>
      <w:r>
        <w:t>- Implement event handling in React applications</w:t>
      </w:r>
      <w:r>
        <w:br w:type="textWrapping"/>
      </w:r>
      <w:r>
        <w:t>- Use `this` keyword in event handlers</w:t>
      </w:r>
      <w:r>
        <w:br w:type="textWrapping"/>
      </w:r>
      <w:r>
        <w:t>- Use React Synthetic Events</w:t>
      </w:r>
      <w:r>
        <w:br w:type="textWrapping"/>
      </w:r>
    </w:p>
    <w:p w14:paraId="5E928AB4">
      <w:pPr>
        <w:pStyle w:val="2"/>
      </w:pPr>
      <w:r>
        <w:t>Prerequisites</w:t>
      </w:r>
    </w:p>
    <w:p w14:paraId="716B25CA">
      <w:r>
        <w:br w:type="textWrapping"/>
      </w:r>
      <w:r>
        <w:t>- Node.js</w:t>
      </w:r>
      <w:r>
        <w:br w:type="textWrapping"/>
      </w:r>
      <w:r>
        <w:t>- NPM (comes with Node.js)</w:t>
      </w:r>
      <w:r>
        <w:br w:type="textWrapping"/>
      </w:r>
      <w:r>
        <w:t>- Visual Studio Code</w:t>
      </w:r>
      <w:r>
        <w:br w:type="textWrapping"/>
      </w:r>
    </w:p>
    <w:p w14:paraId="753000AC">
      <w:pPr>
        <w:pStyle w:val="2"/>
      </w:pPr>
      <w:r>
        <w:t>Step-by-Step Instructions</w:t>
      </w:r>
    </w:p>
    <w:p w14:paraId="7794D362">
      <w:pPr>
        <w:pStyle w:val="3"/>
      </w:pPr>
      <w:r>
        <w:t>1. Create the React App</w:t>
      </w:r>
    </w:p>
    <w:p w14:paraId="124A8E39">
      <w:r>
        <w:br w:type="textWrapping"/>
      </w:r>
      <w:r>
        <w:t>Open a terminal or command prompt and run the following commands:</w:t>
      </w:r>
      <w:r>
        <w:br w:type="textWrapping"/>
      </w:r>
      <w:r>
        <w:t>npx create-react-app eventexamplesapp</w:t>
      </w:r>
      <w:r>
        <w:br w:type="textWrapping"/>
      </w:r>
      <w:r>
        <w:t>cd eventexamplesapp</w:t>
      </w:r>
      <w:r>
        <w:br w:type="textWrapping"/>
      </w:r>
      <w:r>
        <w:t>code .</w:t>
      </w:r>
      <w:r>
        <w:br w:type="textWrapping"/>
      </w:r>
    </w:p>
    <w:p w14:paraId="358716DD">
      <w:pPr>
        <w:pStyle w:val="3"/>
      </w:pPr>
      <w:r>
        <w:t>2. Clean Up Default Files</w:t>
      </w:r>
    </w:p>
    <w:p w14:paraId="2ADF5210">
      <w:r>
        <w:br w:type="textWrapping"/>
      </w:r>
      <w:r>
        <w:t>In the 'src' folder, delete unnecessary files:</w:t>
      </w:r>
      <w:r>
        <w:br w:type="textWrapping"/>
      </w:r>
      <w:r>
        <w:t>- App.test.js</w:t>
      </w:r>
      <w:r>
        <w:br w:type="textWrapping"/>
      </w:r>
      <w:r>
        <w:t>- logo.svg</w:t>
      </w:r>
      <w:r>
        <w:br w:type="textWrapping"/>
      </w:r>
      <w:r>
        <w:t>- reportWebVitals.js</w:t>
      </w:r>
      <w:r>
        <w:br w:type="textWrapping"/>
      </w:r>
      <w:r>
        <w:t>- setupTests.js</w:t>
      </w:r>
      <w:r>
        <w:br w:type="textWrapping"/>
      </w:r>
    </w:p>
    <w:p w14:paraId="15549F8A">
      <w:pPr>
        <w:pStyle w:val="3"/>
      </w:pPr>
      <w:r>
        <w:t>3. Modify App.js</w:t>
      </w:r>
    </w:p>
    <w:p w14:paraId="7A724655">
      <w:r>
        <w:br w:type="textWrapping"/>
      </w:r>
      <w:r>
        <w:t>import React, { Component } from 'react';</w:t>
      </w:r>
      <w:r>
        <w:br w:type="textWrapping"/>
      </w:r>
      <w:r>
        <w:t>import CurrencyConvertor from './CurrencyConvertor';</w:t>
      </w:r>
      <w:r>
        <w:br w:type="textWrapping"/>
      </w:r>
      <w:r>
        <w:br w:type="textWrapping"/>
      </w:r>
      <w:r>
        <w:t>class App extends Component {</w:t>
      </w:r>
      <w:r>
        <w:br w:type="textWrapping"/>
      </w:r>
      <w:r>
        <w:t xml:space="preserve">  constructor(props) {</w:t>
      </w:r>
      <w:r>
        <w:br w:type="textWrapping"/>
      </w:r>
      <w:r>
        <w:t xml:space="preserve">    super(props);</w:t>
      </w:r>
      <w:r>
        <w:br w:type="textWrapping"/>
      </w:r>
      <w:r>
        <w:t xml:space="preserve">    this.state = {</w:t>
      </w:r>
      <w:r>
        <w:br w:type="textWrapping"/>
      </w:r>
      <w:r>
        <w:t xml:space="preserve">      count: 0</w:t>
      </w:r>
      <w:r>
        <w:br w:type="textWrapping"/>
      </w:r>
      <w:r>
        <w:t xml:space="preserve">    };</w:t>
      </w:r>
      <w:r>
        <w:br w:type="textWrapping"/>
      </w:r>
      <w:r>
        <w:t xml:space="preserve">  }</w:t>
      </w:r>
      <w:r>
        <w:br w:type="textWrapping"/>
      </w:r>
      <w:r>
        <w:br w:type="textWrapping"/>
      </w:r>
      <w:r>
        <w:t xml:space="preserve">  increment = () =&gt; {</w:t>
      </w:r>
      <w:r>
        <w:br w:type="textWrapping"/>
      </w:r>
      <w:r>
        <w:t xml:space="preserve">    this.setState({ count: this.state.count + 1 });</w:t>
      </w:r>
      <w:r>
        <w:br w:type="textWrapping"/>
      </w:r>
      <w:r>
        <w:t xml:space="preserve">    this.sayHello();</w:t>
      </w:r>
      <w:r>
        <w:br w:type="textWrapping"/>
      </w:r>
      <w:r>
        <w:t xml:space="preserve">    this.sayMessage();</w:t>
      </w:r>
      <w:r>
        <w:br w:type="textWrapping"/>
      </w:r>
      <w:r>
        <w:t xml:space="preserve">  }</w:t>
      </w:r>
      <w:r>
        <w:br w:type="textWrapping"/>
      </w:r>
      <w:r>
        <w:br w:type="textWrapping"/>
      </w:r>
      <w:r>
        <w:t xml:space="preserve">  decrement = () =&gt; {</w:t>
      </w:r>
      <w:r>
        <w:br w:type="textWrapping"/>
      </w:r>
      <w:r>
        <w:t xml:space="preserve">    this.setState({ count: this.state.count - 1 });</w:t>
      </w:r>
      <w:r>
        <w:br w:type="textWrapping"/>
      </w:r>
      <w:r>
        <w:t xml:space="preserve">  }</w:t>
      </w:r>
      <w:r>
        <w:br w:type="textWrapping"/>
      </w:r>
      <w:r>
        <w:br w:type="textWrapping"/>
      </w:r>
      <w:r>
        <w:t xml:space="preserve">  sayHello = () =&gt; {</w:t>
      </w:r>
      <w:r>
        <w:br w:type="textWrapping"/>
      </w:r>
      <w:r>
        <w:t xml:space="preserve">    console.log("Hello!");</w:t>
      </w:r>
      <w:r>
        <w:br w:type="textWrapping"/>
      </w:r>
      <w:r>
        <w:t xml:space="preserve">  }</w:t>
      </w:r>
      <w:r>
        <w:br w:type="textWrapping"/>
      </w:r>
      <w:r>
        <w:br w:type="textWrapping"/>
      </w:r>
      <w:r>
        <w:t xml:space="preserve">  sayMessage = () =&gt; {</w:t>
      </w:r>
      <w:r>
        <w:br w:type="textWrapping"/>
      </w:r>
      <w:r>
        <w:t xml:space="preserve">    console.log("This is a static message from Increment button.");</w:t>
      </w:r>
      <w:r>
        <w:br w:type="textWrapping"/>
      </w:r>
      <w:r>
        <w:t xml:space="preserve">  }</w:t>
      </w:r>
      <w:r>
        <w:br w:type="textWrapping"/>
      </w:r>
      <w:r>
        <w:br w:type="textWrapping"/>
      </w:r>
      <w:r>
        <w:t xml:space="preserve">  sayWelcome = (msg) =&gt; {</w:t>
      </w:r>
      <w:r>
        <w:br w:type="textWrapping"/>
      </w:r>
      <w:r>
        <w:t xml:space="preserve">    alert(msg);</w:t>
      </w:r>
      <w:r>
        <w:br w:type="textWrapping"/>
      </w:r>
      <w:r>
        <w:t xml:space="preserve">  }</w:t>
      </w:r>
      <w:r>
        <w:br w:type="textWrapping"/>
      </w:r>
      <w:r>
        <w:br w:type="textWrapping"/>
      </w:r>
      <w:r>
        <w:t xml:space="preserve">  handlePress = (e) =&gt; {</w:t>
      </w:r>
      <w:r>
        <w:br w:type="textWrapping"/>
      </w:r>
      <w:r>
        <w:t xml:space="preserve">    alert("I was clicked");</w:t>
      </w:r>
      <w:r>
        <w:br w:type="textWrapping"/>
      </w:r>
      <w:r>
        <w:t xml:space="preserve">    console.log("Synthetic event:", e);</w:t>
      </w:r>
      <w:r>
        <w:br w:type="textWrapping"/>
      </w:r>
      <w:r>
        <w:t xml:space="preserve">  }</w:t>
      </w:r>
      <w:r>
        <w:br w:type="textWrapping"/>
      </w:r>
      <w:r>
        <w:br w:type="textWrapping"/>
      </w:r>
      <w:r>
        <w:t xml:space="preserve">  render() {</w:t>
      </w:r>
      <w:r>
        <w:br w:type="textWrapping"/>
      </w:r>
      <w:r>
        <w:t xml:space="preserve">    return (</w:t>
      </w:r>
      <w:r>
        <w:br w:type="textWrapping"/>
      </w:r>
      <w:r>
        <w:t xml:space="preserve">      &lt;div className="App"&gt;</w:t>
      </w:r>
      <w:r>
        <w:br w:type="textWrapping"/>
      </w:r>
      <w:r>
        <w:t xml:space="preserve">        &lt;h1&gt;Event Handling in React&lt;/h1&gt;</w:t>
      </w:r>
      <w:r>
        <w:br w:type="textWrapping"/>
      </w:r>
      <w:r>
        <w:t xml:space="preserve">        &lt;h2&gt;Counter: {this.state.count}&lt;/h2&gt;</w:t>
      </w:r>
      <w:r>
        <w:br w:type="textWrapping"/>
      </w:r>
      <w:r>
        <w:br w:type="textWrapping"/>
      </w:r>
      <w:r>
        <w:t xml:space="preserve">        &lt;button onClick={this.increment}&gt;Increment&lt;/button&gt;</w:t>
      </w:r>
      <w:r>
        <w:br w:type="textWrapping"/>
      </w:r>
      <w:r>
        <w:t xml:space="preserve">        &lt;button onClick={this.decrement}&gt;Decrement&lt;/button&gt;</w:t>
      </w:r>
      <w:r>
        <w:br w:type="textWrapping"/>
      </w:r>
      <w:r>
        <w:br w:type="textWrapping"/>
      </w:r>
      <w:r>
        <w:t xml:space="preserve">        &lt;br /&gt;&lt;br /&gt;</w:t>
      </w:r>
      <w:r>
        <w:br w:type="textWrapping"/>
      </w:r>
      <w:r>
        <w:br w:type="textWrapping"/>
      </w:r>
      <w:r>
        <w:t xml:space="preserve">        &lt;button onClick={() =&gt; this.sayWelcome("Welcome to React Events!")}&gt;</w:t>
      </w:r>
      <w:r>
        <w:br w:type="textWrapping"/>
      </w:r>
      <w:r>
        <w:t xml:space="preserve">          Say Welcome</w:t>
      </w:r>
      <w:r>
        <w:br w:type="textWrapping"/>
      </w:r>
      <w:r>
        <w:t xml:space="preserve">        &lt;/button&gt;</w:t>
      </w:r>
      <w:r>
        <w:br w:type="textWrapping"/>
      </w:r>
      <w:r>
        <w:br w:type="textWrapping"/>
      </w:r>
      <w:r>
        <w:t xml:space="preserve">        &lt;br /&gt;&lt;br /&gt;</w:t>
      </w:r>
      <w:r>
        <w:br w:type="textWrapping"/>
      </w:r>
      <w:r>
        <w:br w:type="textWrapping"/>
      </w:r>
      <w:r>
        <w:t xml:space="preserve">        &lt;button onClick={this.handlePress}&gt;Synthetic Event OnPress&lt;/button&gt;</w:t>
      </w:r>
      <w:r>
        <w:br w:type="textWrapping"/>
      </w:r>
      <w:r>
        <w:br w:type="textWrapping"/>
      </w:r>
      <w:r>
        <w:t xml:space="preserve">        &lt;br /&gt;&lt;br /&gt;</w:t>
      </w:r>
      <w:r>
        <w:br w:type="textWrapping"/>
      </w:r>
      <w:r>
        <w:t xml:space="preserve">        &lt;CurrencyConvertor /&gt;</w:t>
      </w:r>
      <w:r>
        <w:br w:type="textWrapping"/>
      </w:r>
      <w:r>
        <w:t xml:space="preserve">      &lt;/div&gt;</w:t>
      </w:r>
      <w:r>
        <w:br w:type="textWrapping"/>
      </w:r>
      <w:r>
        <w:t xml:space="preserve">    );</w:t>
      </w:r>
      <w:r>
        <w:br w:type="textWrapping"/>
      </w:r>
      <w:r>
        <w:t xml:space="preserve">  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export default App;</w:t>
      </w:r>
      <w:r>
        <w:br w:type="textWrapping"/>
      </w:r>
    </w:p>
    <w:p w14:paraId="5107223F">
      <w:pPr>
        <w:pStyle w:val="3"/>
      </w:pPr>
      <w:r>
        <w:t>4. Create CurrencyConvertor.js</w:t>
      </w:r>
    </w:p>
    <w:p w14:paraId="00251808">
      <w:pPr>
        <w:rPr>
          <w:rFonts w:hint="default"/>
          <w:lang w:val="en-US"/>
        </w:rPr>
      </w:pPr>
      <w:r>
        <w:br w:type="textWrapping"/>
      </w:r>
      <w:r>
        <w:t>import React, { Component } from 'react';</w:t>
      </w:r>
      <w:r>
        <w:br w:type="textWrapping"/>
      </w:r>
      <w:r>
        <w:br w:type="textWrapping"/>
      </w:r>
      <w:r>
        <w:t>class CurrencyConvertor extends Component {</w:t>
      </w:r>
      <w:r>
        <w:br w:type="textWrapping"/>
      </w:r>
      <w:r>
        <w:t xml:space="preserve">  constructor(props) {</w:t>
      </w:r>
      <w:r>
        <w:br w:type="textWrapping"/>
      </w:r>
      <w:r>
        <w:t xml:space="preserve">    super(props);</w:t>
      </w:r>
      <w:r>
        <w:br w:type="textWrapping"/>
      </w:r>
      <w:r>
        <w:t xml:space="preserve">    this.state = {</w:t>
      </w:r>
      <w:r>
        <w:br w:type="textWrapping"/>
      </w:r>
      <w:r>
        <w:t xml:space="preserve">      rupees: '',</w:t>
      </w:r>
      <w:r>
        <w:br w:type="textWrapping"/>
      </w:r>
      <w:r>
        <w:t xml:space="preserve">      euro: ''</w:t>
      </w:r>
      <w:r>
        <w:br w:type="textWrapping"/>
      </w:r>
      <w:r>
        <w:t xml:space="preserve">    };</w:t>
      </w:r>
      <w:r>
        <w:br w:type="textWrapping"/>
      </w:r>
      <w:r>
        <w:t xml:space="preserve">  }</w:t>
      </w:r>
      <w:r>
        <w:br w:type="textWrapping"/>
      </w:r>
      <w:r>
        <w:br w:type="textWrapping"/>
      </w:r>
      <w:r>
        <w:t xml:space="preserve">  handleChange = (e) =&gt; {</w:t>
      </w:r>
      <w:r>
        <w:br w:type="textWrapping"/>
      </w:r>
      <w:r>
        <w:t xml:space="preserve">    this.setState({ rupees: e.target.value });</w:t>
      </w:r>
      <w:r>
        <w:br w:type="textWrapping"/>
      </w:r>
      <w:r>
        <w:t xml:space="preserve">  }</w:t>
      </w:r>
      <w:r>
        <w:br w:type="textWrapping"/>
      </w:r>
      <w:r>
        <w:br w:type="textWrapping"/>
      </w:r>
      <w:r>
        <w:t xml:space="preserve">  handleSubmit = () =&gt; {</w:t>
      </w:r>
      <w:r>
        <w:br w:type="textWrapping"/>
      </w:r>
      <w:r>
        <w:t xml:space="preserve">    const converted = (this.state.rupees / 90).toFixed(2);</w:t>
      </w:r>
      <w:r>
        <w:br w:type="textWrapping"/>
      </w:r>
      <w:r>
        <w:t xml:space="preserve">    this.setState({ euro: converted });</w:t>
      </w:r>
      <w:r>
        <w:br w:type="textWrapping"/>
      </w:r>
      <w:r>
        <w:t xml:space="preserve">  }</w:t>
      </w:r>
      <w:r>
        <w:br w:type="textWrapping"/>
      </w:r>
      <w:r>
        <w:br w:type="textWrapping"/>
      </w:r>
      <w:r>
        <w:t xml:space="preserve">  render() {</w:t>
      </w:r>
      <w:r>
        <w:br w:type="textWrapping"/>
      </w:r>
      <w:r>
        <w:t xml:space="preserve">    return (</w:t>
      </w:r>
      <w:r>
        <w:br w:type="textWrapping"/>
      </w:r>
      <w:r>
        <w:t xml:space="preserve">      &lt;div&gt;</w:t>
      </w:r>
      <w:r>
        <w:br w:type="textWrapping"/>
      </w:r>
      <w:r>
        <w:t xml:space="preserve">        &lt;h2&gt;Currency Converter (INR to EURO)&lt;/h2&gt;</w:t>
      </w:r>
      <w:r>
        <w:br w:type="textWrapping"/>
      </w:r>
      <w:r>
        <w:t xml:space="preserve">        &lt;input </w:t>
      </w:r>
      <w:r>
        <w:br w:type="textWrapping"/>
      </w:r>
      <w:r>
        <w:t xml:space="preserve">          type="number" </w:t>
      </w:r>
      <w:r>
        <w:br w:type="textWrapping"/>
      </w:r>
      <w:r>
        <w:t xml:space="preserve">          placeholder="Enter Rupees" </w:t>
      </w:r>
      <w:r>
        <w:br w:type="textWrapping"/>
      </w:r>
      <w:r>
        <w:t xml:space="preserve">          value={this.state.rupees} </w:t>
      </w:r>
      <w:r>
        <w:br w:type="textWrapping"/>
      </w:r>
      <w:r>
        <w:t xml:space="preserve">          onChange={this.handleChange} </w:t>
      </w:r>
      <w:r>
        <w:br w:type="textWrapping"/>
      </w:r>
      <w:r>
        <w:t xml:space="preserve">        /&gt;</w:t>
      </w:r>
      <w:r>
        <w:br w:type="textWrapping"/>
      </w:r>
      <w:r>
        <w:t xml:space="preserve">        &lt;button onClick={this.handleSubmit}&gt;Convert&lt;/button&gt;</w:t>
      </w:r>
      <w:r>
        <w:br w:type="textWrapping"/>
      </w:r>
      <w:r>
        <w:t xml:space="preserve">        &lt;p&gt;Euro: €{this.state.euro}&lt;/p&gt;</w:t>
      </w:r>
      <w:r>
        <w:br w:type="textWrapping"/>
      </w:r>
      <w:r>
        <w:t xml:space="preserve">      &lt;/div&gt;</w:t>
      </w:r>
      <w:r>
        <w:br w:type="textWrapping"/>
      </w:r>
      <w:r>
        <w:t xml:space="preserve">    );</w:t>
      </w:r>
      <w:r>
        <w:br w:type="textWrapping"/>
      </w:r>
      <w:r>
        <w:t xml:space="preserve">  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export default CurrencyConvertor;</w:t>
      </w:r>
      <w: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5483860" cy="2886075"/>
            <wp:effectExtent l="0" t="0" r="2540" b="9525"/>
            <wp:docPr id="1" name="Picture 1" descr="Screenshot 2025-08-02 113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02 1130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CA7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3860" cy="2894965"/>
            <wp:effectExtent l="0" t="0" r="2540" b="635"/>
            <wp:docPr id="2" name="Picture 2" descr="Screenshot 2025-08-02 113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02 1130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65E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3860" cy="2886075"/>
            <wp:effectExtent l="0" t="0" r="2540" b="9525"/>
            <wp:docPr id="3" name="Picture 3" descr="Screenshot 2025-08-02 113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02 1131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183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266_ADITI</cp:lastModifiedBy>
  <dcterms:modified xsi:type="dcterms:W3CDTF">2025-08-02T06:01:42Z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0EDA4802BCC84A9FABF89468C6F8BC52_12</vt:lpwstr>
  </property>
</Properties>
</file>